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C25E8" w14:textId="2F617B4A" w:rsidR="00555DC2" w:rsidRPr="00564249" w:rsidRDefault="00000000" w:rsidP="00555DC2">
      <w:pPr>
        <w:pStyle w:val="Ttulo"/>
        <w:rPr>
          <w:rFonts w:ascii="Calibri" w:hAnsi="Calibri" w:cs="Calibri"/>
          <w:sz w:val="40"/>
          <w:szCs w:val="40"/>
          <w:lang w:val="es-EC"/>
        </w:rPr>
      </w:pPr>
      <w:r w:rsidRPr="00564249">
        <w:rPr>
          <w:rFonts w:ascii="Calibri" w:hAnsi="Calibri" w:cs="Calibri"/>
          <w:sz w:val="40"/>
          <w:szCs w:val="40"/>
          <w:lang w:val="es-EC"/>
        </w:rPr>
        <w:t>Documentación Comentada del Código Fuente - Proyecto de Construcción de Softwar</w:t>
      </w:r>
      <w:r w:rsidR="00CC3E7C" w:rsidRPr="00564249">
        <w:rPr>
          <w:rFonts w:ascii="Calibri" w:hAnsi="Calibri" w:cs="Calibri"/>
          <w:sz w:val="40"/>
          <w:szCs w:val="40"/>
          <w:lang w:val="es-EC"/>
        </w:rPr>
        <w:t>e</w:t>
      </w:r>
      <w:r w:rsidR="00555DC2" w:rsidRPr="00564249">
        <w:rPr>
          <w:rFonts w:ascii="Calibri" w:hAnsi="Calibri" w:cs="Calibri"/>
          <w:b/>
          <w:bCs/>
          <w:color w:val="5F497A" w:themeColor="accent4" w:themeShade="BF"/>
          <w:sz w:val="36"/>
          <w:szCs w:val="36"/>
          <w:lang w:val="es-EC"/>
        </w:rPr>
        <w:fldChar w:fldCharType="begin"/>
      </w:r>
      <w:r w:rsidR="00555DC2" w:rsidRPr="00564249">
        <w:rPr>
          <w:rFonts w:ascii="Calibri" w:hAnsi="Calibri" w:cs="Calibri"/>
          <w:b/>
          <w:bCs/>
          <w:color w:val="5F497A" w:themeColor="accent4" w:themeShade="BF"/>
          <w:sz w:val="36"/>
          <w:szCs w:val="36"/>
          <w:lang w:val="es-EC"/>
        </w:rPr>
        <w:instrText xml:space="preserve"> INDEX \c "2" \z "12298" </w:instrText>
      </w:r>
      <w:r w:rsidR="00555DC2" w:rsidRPr="00564249">
        <w:rPr>
          <w:rFonts w:ascii="Calibri" w:hAnsi="Calibri" w:cs="Calibri"/>
          <w:b/>
          <w:bCs/>
          <w:color w:val="5F497A" w:themeColor="accent4" w:themeShade="BF"/>
          <w:sz w:val="36"/>
          <w:szCs w:val="36"/>
          <w:lang w:val="es-EC"/>
        </w:rPr>
        <w:fldChar w:fldCharType="separate"/>
      </w:r>
      <w:r w:rsidR="00555DC2" w:rsidRPr="00564249">
        <w:rPr>
          <w:rFonts w:ascii="Calibri" w:hAnsi="Calibri" w:cs="Calibri"/>
          <w:b/>
          <w:bCs/>
          <w:color w:val="5F497A" w:themeColor="accent4" w:themeShade="BF"/>
          <w:sz w:val="36"/>
          <w:szCs w:val="36"/>
          <w:lang w:val="es-EC"/>
        </w:rPr>
        <w:fldChar w:fldCharType="end"/>
      </w:r>
    </w:p>
    <w:sdt>
      <w:sdtPr>
        <w:rPr>
          <w:rFonts w:ascii="Calibri" w:eastAsiaTheme="minorEastAsia" w:hAnsi="Calibri" w:cs="Calibri"/>
          <w:b w:val="0"/>
          <w:bCs w:val="0"/>
          <w:color w:val="auto"/>
          <w:sz w:val="22"/>
          <w:szCs w:val="22"/>
          <w:lang w:val="es-MX"/>
        </w:rPr>
        <w:id w:val="2077164673"/>
        <w:docPartObj>
          <w:docPartGallery w:val="Table of Contents"/>
          <w:docPartUnique/>
        </w:docPartObj>
      </w:sdtPr>
      <w:sdtContent>
        <w:p w14:paraId="4C3E1884" w14:textId="75B31597" w:rsidR="000424D9" w:rsidRPr="00564249" w:rsidRDefault="000424D9">
          <w:pPr>
            <w:pStyle w:val="TtuloTDC"/>
            <w:rPr>
              <w:rFonts w:ascii="Calibri" w:hAnsi="Calibri" w:cs="Calibri"/>
            </w:rPr>
          </w:pPr>
          <w:r w:rsidRPr="00564249">
            <w:rPr>
              <w:rFonts w:ascii="Calibri" w:hAnsi="Calibri" w:cs="Calibri"/>
              <w:lang w:val="es-MX"/>
            </w:rPr>
            <w:t>Tabla de Contenido</w:t>
          </w:r>
        </w:p>
        <w:p w14:paraId="602A0464" w14:textId="0DF56A10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r w:rsidRPr="00564249">
            <w:rPr>
              <w:rFonts w:ascii="Calibri" w:hAnsi="Calibri" w:cs="Calibri"/>
            </w:rPr>
            <w:fldChar w:fldCharType="begin"/>
          </w:r>
          <w:r w:rsidRPr="00564249">
            <w:rPr>
              <w:rFonts w:ascii="Calibri" w:hAnsi="Calibri" w:cs="Calibri"/>
            </w:rPr>
            <w:instrText xml:space="preserve"> TOC \o "1-3" \h \z \u </w:instrText>
          </w:r>
          <w:r w:rsidRPr="00564249">
            <w:rPr>
              <w:rFonts w:ascii="Calibri" w:hAnsi="Calibri" w:cs="Calibri"/>
            </w:rPr>
            <w:fldChar w:fldCharType="separate"/>
          </w:r>
          <w:hyperlink w:anchor="_Toc197401181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clientes.html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_Toc197401181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1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6F75EB3" w14:textId="33C11F6F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2" w:history="1">
            <w:r w:rsidRPr="00564249">
              <w:rPr>
                <w:rStyle w:val="Hipervnculo"/>
                <w:rFonts w:ascii="Calibri" w:hAnsi="Calibri" w:cs="Calibri"/>
                <w:noProof/>
              </w:rPr>
              <w:t>ordenes.html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_Toc197401182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2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AF8C1DC" w14:textId="6D6CD311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3" w:history="1">
            <w:r w:rsidRPr="00564249">
              <w:rPr>
                <w:rStyle w:val="Hipervnculo"/>
                <w:rFonts w:ascii="Calibri" w:hAnsi="Calibri" w:cs="Calibri"/>
                <w:noProof/>
              </w:rPr>
              <w:t>stock.html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_Toc197401183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3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431DDAD" w14:textId="2EA800D2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4" w:history="1">
            <w:r w:rsidRPr="00564249">
              <w:rPr>
                <w:rStyle w:val="Hipervnculo"/>
                <w:rFonts w:ascii="Calibri" w:hAnsi="Calibri" w:cs="Calibri"/>
                <w:noProof/>
              </w:rPr>
              <w:t>vehiculos.html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_Toc197401184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4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8121E00" w14:textId="2AE6B74E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5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style.css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_Toc197401185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5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A15ABE9" w14:textId="77AFA8E3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6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clientes.js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_Toc197401186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7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C70CF2D" w14:textId="500935F7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7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index.js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_Toc197401187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8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EC8E0C5" w14:textId="00E56566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8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main.js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_Toc197401188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10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B639CF0" w14:textId="66111097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89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ordenes.js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_Toc197401189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11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78885F1" w14:textId="147FCE99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90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stock.js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_Toc197401190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12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B8757D3" w14:textId="24006762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91" w:history="1">
            <w:r w:rsidRPr="00564249">
              <w:rPr>
                <w:rStyle w:val="Hipervnculo"/>
                <w:rFonts w:ascii="Calibri" w:hAnsi="Calibri" w:cs="Calibri"/>
                <w:noProof/>
                <w:lang w:val="es-EC"/>
              </w:rPr>
              <w:t>vehiculos.js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_Toc197401191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13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2411B5B" w14:textId="2EEAF123" w:rsidR="000424D9" w:rsidRPr="00564249" w:rsidRDefault="000424D9">
          <w:pPr>
            <w:pStyle w:val="TDC1"/>
            <w:tabs>
              <w:tab w:val="right" w:leader="dot" w:pos="8630"/>
            </w:tabs>
            <w:rPr>
              <w:rFonts w:ascii="Calibri" w:hAnsi="Calibri" w:cs="Calibri"/>
              <w:noProof/>
              <w:kern w:val="2"/>
              <w:sz w:val="24"/>
              <w:szCs w:val="24"/>
              <w:lang w:val="es-EC" w:eastAsia="es-EC"/>
              <w14:ligatures w14:val="standardContextual"/>
            </w:rPr>
          </w:pPr>
          <w:hyperlink w:anchor="_Toc197401192" w:history="1">
            <w:r w:rsidRPr="00564249">
              <w:rPr>
                <w:rStyle w:val="Hipervnculo"/>
                <w:rFonts w:ascii="Calibri" w:hAnsi="Calibri" w:cs="Calibri"/>
                <w:noProof/>
                <w:lang w:val="es-EC" w:eastAsia="es-EC"/>
              </w:rPr>
              <w:t>Resumen Técnico del Proyecto</w:t>
            </w:r>
            <w:r w:rsidRPr="00564249">
              <w:rPr>
                <w:rFonts w:ascii="Calibri" w:hAnsi="Calibri" w:cs="Calibri"/>
                <w:noProof/>
                <w:webHidden/>
              </w:rPr>
              <w:tab/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564249">
              <w:rPr>
                <w:rFonts w:ascii="Calibri" w:hAnsi="Calibri" w:cs="Calibri"/>
                <w:noProof/>
                <w:webHidden/>
              </w:rPr>
              <w:instrText xml:space="preserve"> PAGEREF _Toc197401192 \h </w:instrText>
            </w:r>
            <w:r w:rsidRPr="00564249">
              <w:rPr>
                <w:rFonts w:ascii="Calibri" w:hAnsi="Calibri" w:cs="Calibri"/>
                <w:noProof/>
                <w:webHidden/>
              </w:rPr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564249">
              <w:rPr>
                <w:rFonts w:ascii="Calibri" w:hAnsi="Calibri" w:cs="Calibri"/>
                <w:noProof/>
                <w:webHidden/>
              </w:rPr>
              <w:t>15</w:t>
            </w:r>
            <w:r w:rsidRPr="00564249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53F6782" w14:textId="063184E4" w:rsidR="000424D9" w:rsidRPr="00564249" w:rsidRDefault="000424D9">
          <w:pPr>
            <w:rPr>
              <w:rFonts w:ascii="Calibri" w:hAnsi="Calibri" w:cs="Calibri"/>
            </w:rPr>
          </w:pPr>
          <w:r w:rsidRPr="00564249">
            <w:rPr>
              <w:rFonts w:ascii="Calibri" w:hAnsi="Calibri" w:cs="Calibri"/>
              <w:b/>
              <w:bCs/>
              <w:lang w:val="es-MX"/>
            </w:rPr>
            <w:fldChar w:fldCharType="end"/>
          </w:r>
        </w:p>
      </w:sdtContent>
    </w:sdt>
    <w:p w14:paraId="0AB0F27A" w14:textId="5E66E215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21F0AFAF" w14:textId="77777777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2975EE69" w14:textId="77777777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616E2653" w14:textId="77777777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5FEA7B22" w14:textId="77777777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4E378666" w14:textId="77777777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04F95BD9" w14:textId="77777777" w:rsidR="00555DC2" w:rsidRDefault="00555DC2">
      <w:pPr>
        <w:rPr>
          <w:b/>
          <w:bCs/>
          <w:color w:val="5F497A" w:themeColor="accent4" w:themeShade="BF"/>
          <w:sz w:val="28"/>
          <w:szCs w:val="28"/>
          <w:lang w:val="es-EC"/>
        </w:rPr>
      </w:pPr>
    </w:p>
    <w:p w14:paraId="141D1886" w14:textId="326D9BA9" w:rsidR="009E4349" w:rsidRPr="00564249" w:rsidRDefault="008D551C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0" w:name="_Toc197278624"/>
      <w:bookmarkStart w:id="1" w:name="_Toc197401181"/>
      <w:r w:rsidRPr="00564249">
        <w:rPr>
          <w:rFonts w:ascii="Calibri" w:hAnsi="Calibri" w:cs="Calibri"/>
          <w:noProof/>
          <w:lang w:val="es-EC"/>
        </w:rPr>
        <w:lastRenderedPageBreak/>
        <w:drawing>
          <wp:anchor distT="0" distB="0" distL="114300" distR="114300" simplePos="0" relativeHeight="251658240" behindDoc="0" locked="0" layoutInCell="1" allowOverlap="1" wp14:anchorId="3A026D40" wp14:editId="4F7BC04F">
            <wp:simplePos x="0" y="0"/>
            <wp:positionH relativeFrom="margin">
              <wp:align>center</wp:align>
            </wp:positionH>
            <wp:positionV relativeFrom="paragraph">
              <wp:posOffset>337457</wp:posOffset>
            </wp:positionV>
            <wp:extent cx="4865370" cy="2568575"/>
            <wp:effectExtent l="0" t="0" r="0" b="3175"/>
            <wp:wrapSquare wrapText="bothSides"/>
            <wp:docPr id="1374705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05304" name="Imagen 137470530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37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clientes.html</w:t>
      </w:r>
      <w:bookmarkEnd w:id="0"/>
      <w:bookmarkEnd w:id="1"/>
      <w:r w:rsidRPr="00564249">
        <w:rPr>
          <w:rFonts w:ascii="Calibri" w:hAnsi="Calibri" w:cs="Calibri"/>
          <w:sz w:val="36"/>
          <w:szCs w:val="36"/>
          <w:lang w:val="es-EC"/>
        </w:rPr>
        <w:t xml:space="preserve"> </w:t>
      </w:r>
    </w:p>
    <w:p w14:paraId="3B4276CA" w14:textId="53677F0E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&lt;!DOCTYPE </w:t>
      </w:r>
      <w:proofErr w:type="spellStart"/>
      <w:r w:rsidRPr="00564249">
        <w:rPr>
          <w:rFonts w:ascii="Calibri" w:hAnsi="Calibri" w:cs="Calibri"/>
          <w:lang w:val="es-EC"/>
        </w:rPr>
        <w:t>html</w:t>
      </w:r>
      <w:proofErr w:type="spellEnd"/>
      <w:r w:rsidRPr="00564249">
        <w:rPr>
          <w:rFonts w:ascii="Calibri" w:hAnsi="Calibri" w:cs="Calibri"/>
          <w:lang w:val="es-EC"/>
        </w:rPr>
        <w:t>&gt;</w:t>
      </w:r>
    </w:p>
    <w:p w14:paraId="7FD4005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Inicio del documento HTML --&gt;</w:t>
      </w:r>
    </w:p>
    <w:p w14:paraId="031EFFF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&lt;</w:t>
      </w:r>
      <w:proofErr w:type="spellStart"/>
      <w:r w:rsidRPr="00564249">
        <w:rPr>
          <w:rFonts w:ascii="Calibri" w:hAnsi="Calibri" w:cs="Calibri"/>
          <w:lang w:val="es-EC"/>
        </w:rPr>
        <w:t>html</w:t>
      </w:r>
      <w:proofErr w:type="spellEnd"/>
      <w:r w:rsidRPr="00564249">
        <w:rPr>
          <w:rFonts w:ascii="Calibri" w:hAnsi="Calibri" w:cs="Calibri"/>
          <w:lang w:val="es-EC"/>
        </w:rPr>
        <w:t xml:space="preserve"> </w:t>
      </w:r>
      <w:proofErr w:type="spellStart"/>
      <w:r w:rsidRPr="00564249">
        <w:rPr>
          <w:rFonts w:ascii="Calibri" w:hAnsi="Calibri" w:cs="Calibri"/>
          <w:lang w:val="es-EC"/>
        </w:rPr>
        <w:t>lang</w:t>
      </w:r>
      <w:proofErr w:type="spellEnd"/>
      <w:r w:rsidRPr="00564249">
        <w:rPr>
          <w:rFonts w:ascii="Calibri" w:hAnsi="Calibri" w:cs="Calibri"/>
          <w:lang w:val="es-EC"/>
        </w:rPr>
        <w:t>="es"&gt;</w:t>
      </w:r>
    </w:p>
    <w:p w14:paraId="574DD30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Encabezado del documento (metadatos, estilos, título) --&gt;</w:t>
      </w:r>
    </w:p>
    <w:p w14:paraId="5FA5DE3B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&lt;head&gt;</w:t>
      </w:r>
    </w:p>
    <w:p w14:paraId="794B65BB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charset="UTF-8"&gt;</w:t>
      </w:r>
    </w:p>
    <w:p w14:paraId="5C8AB124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name="viewport" content="width=device-width, initial-scale=1.0"&gt;</w:t>
      </w:r>
    </w:p>
    <w:p w14:paraId="4FBA95C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Título de la página visible en la pestaña del navegador --&gt;</w:t>
      </w:r>
    </w:p>
    <w:p w14:paraId="4411F6F9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&lt;title&gt;Taller Vehicular - Clientes&lt;/title&gt;</w:t>
      </w:r>
    </w:p>
    <w:p w14:paraId="003C80F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Referencia al archivo CSS principal para estilos --&gt;</w:t>
      </w:r>
    </w:p>
    <w:p w14:paraId="2C2BE9F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Inclusión de hoja de estilos CSS --&gt;</w:t>
      </w:r>
    </w:p>
    <w:p w14:paraId="2BBB2344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&lt;link </w:t>
      </w:r>
      <w:proofErr w:type="spellStart"/>
      <w:r w:rsidRPr="00564249">
        <w:rPr>
          <w:rFonts w:ascii="Calibri" w:hAnsi="Calibri" w:cs="Calibri"/>
        </w:rPr>
        <w:t>rel</w:t>
      </w:r>
      <w:proofErr w:type="spellEnd"/>
      <w:r w:rsidRPr="00564249">
        <w:rPr>
          <w:rFonts w:ascii="Calibri" w:hAnsi="Calibri" w:cs="Calibri"/>
        </w:rPr>
        <w:t xml:space="preserve">="stylesheet" </w:t>
      </w:r>
      <w:proofErr w:type="spellStart"/>
      <w:r w:rsidRPr="00564249">
        <w:rPr>
          <w:rFonts w:ascii="Calibri" w:hAnsi="Calibri" w:cs="Calibri"/>
        </w:rPr>
        <w:t>href</w:t>
      </w:r>
      <w:proofErr w:type="spellEnd"/>
      <w:r w:rsidRPr="00564249">
        <w:rPr>
          <w:rFonts w:ascii="Calibri" w:hAnsi="Calibri" w:cs="Calibri"/>
        </w:rPr>
        <w:t>="</w:t>
      </w:r>
      <w:proofErr w:type="spellStart"/>
      <w:r w:rsidRPr="00564249">
        <w:rPr>
          <w:rFonts w:ascii="Calibri" w:hAnsi="Calibri" w:cs="Calibri"/>
        </w:rPr>
        <w:t>css</w:t>
      </w:r>
      <w:proofErr w:type="spellEnd"/>
      <w:r w:rsidRPr="00564249">
        <w:rPr>
          <w:rFonts w:ascii="Calibri" w:hAnsi="Calibri" w:cs="Calibri"/>
        </w:rPr>
        <w:t>/style.css"&gt;</w:t>
      </w:r>
    </w:p>
    <w:p w14:paraId="45449F9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&lt;!-- Biblioteca Font </w:t>
      </w:r>
      <w:proofErr w:type="spellStart"/>
      <w:r w:rsidRPr="00564249">
        <w:rPr>
          <w:rFonts w:ascii="Calibri" w:hAnsi="Calibri" w:cs="Calibri"/>
          <w:b/>
          <w:lang w:val="es-EC"/>
        </w:rPr>
        <w:t>Awesome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para íconos --&gt;</w:t>
      </w:r>
    </w:p>
    <w:p w14:paraId="74AB9DC0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Inclusión de hoja de estilos CSS --&gt;</w:t>
      </w:r>
    </w:p>
    <w:p w14:paraId="76CFC18A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&lt;link </w:t>
      </w:r>
      <w:proofErr w:type="spellStart"/>
      <w:r w:rsidRPr="00564249">
        <w:rPr>
          <w:rFonts w:ascii="Calibri" w:hAnsi="Calibri" w:cs="Calibri"/>
        </w:rPr>
        <w:t>rel</w:t>
      </w:r>
      <w:proofErr w:type="spellEnd"/>
      <w:r w:rsidRPr="00564249">
        <w:rPr>
          <w:rFonts w:ascii="Calibri" w:hAnsi="Calibri" w:cs="Calibri"/>
        </w:rPr>
        <w:t>="stylesheet" href="https://cdnjs.cloudflare.com/ajax/libs/font-awesome/6.4.0/css/all.min.css"&gt;</w:t>
      </w:r>
    </w:p>
    <w:p w14:paraId="1B40AF77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&lt;/head&gt;</w:t>
      </w:r>
    </w:p>
    <w:p w14:paraId="415EBCA0" w14:textId="3CDE0206" w:rsidR="009E4349" w:rsidRPr="00564249" w:rsidRDefault="00000000" w:rsidP="00555DC2">
      <w:pPr>
        <w:pStyle w:val="Ttulo1"/>
        <w:rPr>
          <w:rFonts w:ascii="Calibri" w:hAnsi="Calibri" w:cs="Calibri"/>
          <w:sz w:val="36"/>
          <w:szCs w:val="36"/>
        </w:rPr>
      </w:pPr>
      <w:bookmarkStart w:id="2" w:name="_Toc197278626"/>
      <w:bookmarkStart w:id="3" w:name="_Toc197401182"/>
      <w:r w:rsidRPr="00564249">
        <w:rPr>
          <w:rFonts w:ascii="Calibri" w:hAnsi="Calibri" w:cs="Calibri"/>
          <w:sz w:val="36"/>
          <w:szCs w:val="36"/>
        </w:rPr>
        <w:lastRenderedPageBreak/>
        <w:t>ordenes.html</w:t>
      </w:r>
      <w:bookmarkEnd w:id="2"/>
      <w:bookmarkEnd w:id="3"/>
    </w:p>
    <w:p w14:paraId="6A77127A" w14:textId="3C077F6B" w:rsidR="009E4349" w:rsidRPr="00564249" w:rsidRDefault="008D551C">
      <w:pPr>
        <w:rPr>
          <w:rFonts w:ascii="Calibri" w:hAnsi="Calibri" w:cs="Calibri"/>
        </w:rPr>
      </w:pPr>
      <w:r w:rsidRPr="00564249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763989BA" wp14:editId="79513913">
            <wp:simplePos x="0" y="0"/>
            <wp:positionH relativeFrom="column">
              <wp:posOffset>0</wp:posOffset>
            </wp:positionH>
            <wp:positionV relativeFrom="paragraph">
              <wp:posOffset>-4989</wp:posOffset>
            </wp:positionV>
            <wp:extent cx="5486400" cy="2823845"/>
            <wp:effectExtent l="0" t="0" r="0" b="0"/>
            <wp:wrapSquare wrapText="bothSides"/>
            <wp:docPr id="11288157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15797" name="Imagen 11288157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4249">
        <w:rPr>
          <w:rFonts w:ascii="Calibri" w:hAnsi="Calibri" w:cs="Calibri"/>
        </w:rPr>
        <w:t>&lt;!DOCTYPE html&gt;</w:t>
      </w:r>
    </w:p>
    <w:p w14:paraId="02BC8C7E" w14:textId="489C8B69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Inicio del documento HTML --&gt;</w:t>
      </w:r>
      <w:r w:rsidR="00CC3E7C" w:rsidRPr="00564249">
        <w:rPr>
          <w:rFonts w:ascii="Calibri" w:hAnsi="Calibri" w:cs="Calibri"/>
          <w:lang w:val="es-EC"/>
        </w:rPr>
        <w:t xml:space="preserve"> </w:t>
      </w:r>
      <w:r w:rsidRPr="00564249">
        <w:rPr>
          <w:rFonts w:ascii="Calibri" w:hAnsi="Calibri" w:cs="Calibri"/>
          <w:lang w:val="es-EC"/>
        </w:rPr>
        <w:t>&lt;</w:t>
      </w:r>
      <w:proofErr w:type="spellStart"/>
      <w:r w:rsidRPr="00564249">
        <w:rPr>
          <w:rFonts w:ascii="Calibri" w:hAnsi="Calibri" w:cs="Calibri"/>
          <w:lang w:val="es-EC"/>
        </w:rPr>
        <w:t>html</w:t>
      </w:r>
      <w:proofErr w:type="spellEnd"/>
      <w:r w:rsidRPr="00564249">
        <w:rPr>
          <w:rFonts w:ascii="Calibri" w:hAnsi="Calibri" w:cs="Calibri"/>
          <w:lang w:val="es-EC"/>
        </w:rPr>
        <w:t xml:space="preserve"> </w:t>
      </w:r>
      <w:proofErr w:type="spellStart"/>
      <w:r w:rsidRPr="00564249">
        <w:rPr>
          <w:rFonts w:ascii="Calibri" w:hAnsi="Calibri" w:cs="Calibri"/>
          <w:lang w:val="es-EC"/>
        </w:rPr>
        <w:t>lang</w:t>
      </w:r>
      <w:proofErr w:type="spellEnd"/>
      <w:r w:rsidRPr="00564249">
        <w:rPr>
          <w:rFonts w:ascii="Calibri" w:hAnsi="Calibri" w:cs="Calibri"/>
          <w:lang w:val="es-EC"/>
        </w:rPr>
        <w:t>="es"&gt;</w:t>
      </w:r>
    </w:p>
    <w:p w14:paraId="16666F0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Encabezado del documento (metadatos, estilos, título) --&gt;</w:t>
      </w:r>
    </w:p>
    <w:p w14:paraId="72BD39CD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&lt;head&gt;</w:t>
      </w:r>
    </w:p>
    <w:p w14:paraId="605F6668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charset="UTF-8"&gt;</w:t>
      </w:r>
    </w:p>
    <w:p w14:paraId="46E88437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name="viewport" content="width=device-width, initial-scale=1.0"&gt;</w:t>
      </w:r>
    </w:p>
    <w:p w14:paraId="6125030D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Título de la página visible en la pestaña del navegador --&gt;</w:t>
      </w:r>
    </w:p>
    <w:p w14:paraId="63F2F817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&lt;title&gt;Taller Vehicular - </w:t>
      </w:r>
      <w:proofErr w:type="spellStart"/>
      <w:r w:rsidRPr="00564249">
        <w:rPr>
          <w:rFonts w:ascii="Calibri" w:hAnsi="Calibri" w:cs="Calibri"/>
        </w:rPr>
        <w:t>Órdenes</w:t>
      </w:r>
      <w:proofErr w:type="spellEnd"/>
      <w:r w:rsidRPr="00564249">
        <w:rPr>
          <w:rFonts w:ascii="Calibri" w:hAnsi="Calibri" w:cs="Calibri"/>
        </w:rPr>
        <w:t>&lt;/title&gt;</w:t>
      </w:r>
    </w:p>
    <w:p w14:paraId="7B24798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Enlace al archivo CSS principal para estilos --&gt;</w:t>
      </w:r>
    </w:p>
    <w:p w14:paraId="4157DEF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Inclusión de hoja de estilos CSS --&gt;</w:t>
      </w:r>
    </w:p>
    <w:p w14:paraId="6312050B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&lt;link </w:t>
      </w:r>
      <w:proofErr w:type="spellStart"/>
      <w:r w:rsidRPr="00564249">
        <w:rPr>
          <w:rFonts w:ascii="Calibri" w:hAnsi="Calibri" w:cs="Calibri"/>
        </w:rPr>
        <w:t>rel</w:t>
      </w:r>
      <w:proofErr w:type="spellEnd"/>
      <w:r w:rsidRPr="00564249">
        <w:rPr>
          <w:rFonts w:ascii="Calibri" w:hAnsi="Calibri" w:cs="Calibri"/>
        </w:rPr>
        <w:t xml:space="preserve">="stylesheet" </w:t>
      </w:r>
      <w:proofErr w:type="spellStart"/>
      <w:r w:rsidRPr="00564249">
        <w:rPr>
          <w:rFonts w:ascii="Calibri" w:hAnsi="Calibri" w:cs="Calibri"/>
        </w:rPr>
        <w:t>href</w:t>
      </w:r>
      <w:proofErr w:type="spellEnd"/>
      <w:r w:rsidRPr="00564249">
        <w:rPr>
          <w:rFonts w:ascii="Calibri" w:hAnsi="Calibri" w:cs="Calibri"/>
        </w:rPr>
        <w:t>="</w:t>
      </w:r>
      <w:proofErr w:type="spellStart"/>
      <w:r w:rsidRPr="00564249">
        <w:rPr>
          <w:rFonts w:ascii="Calibri" w:hAnsi="Calibri" w:cs="Calibri"/>
        </w:rPr>
        <w:t>css</w:t>
      </w:r>
      <w:proofErr w:type="spellEnd"/>
      <w:r w:rsidRPr="00564249">
        <w:rPr>
          <w:rFonts w:ascii="Calibri" w:hAnsi="Calibri" w:cs="Calibri"/>
        </w:rPr>
        <w:t>/style.css"&gt;</w:t>
      </w:r>
    </w:p>
    <w:p w14:paraId="45586A3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&lt;!-- Enlace a la biblioteca Font </w:t>
      </w:r>
      <w:proofErr w:type="spellStart"/>
      <w:r w:rsidRPr="00564249">
        <w:rPr>
          <w:rFonts w:ascii="Calibri" w:hAnsi="Calibri" w:cs="Calibri"/>
          <w:b/>
          <w:lang w:val="es-EC"/>
        </w:rPr>
        <w:t>Awesome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para íconos --&gt;</w:t>
      </w:r>
    </w:p>
    <w:p w14:paraId="6BF0679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Inclusión de hoja de estilos CSS --&gt;</w:t>
      </w:r>
    </w:p>
    <w:p w14:paraId="00C23BD6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&lt;link </w:t>
      </w:r>
      <w:proofErr w:type="spellStart"/>
      <w:r w:rsidRPr="00564249">
        <w:rPr>
          <w:rFonts w:ascii="Calibri" w:hAnsi="Calibri" w:cs="Calibri"/>
        </w:rPr>
        <w:t>rel</w:t>
      </w:r>
      <w:proofErr w:type="spellEnd"/>
      <w:r w:rsidRPr="00564249">
        <w:rPr>
          <w:rFonts w:ascii="Calibri" w:hAnsi="Calibri" w:cs="Calibri"/>
        </w:rPr>
        <w:t>="stylesheet" href="https://cdnjs.cloudflare.com/ajax/libs/font-awesome/6.4.0/css/all.min.css"&gt;</w:t>
      </w:r>
    </w:p>
    <w:p w14:paraId="367E3485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&lt;/head&gt;</w:t>
      </w:r>
    </w:p>
    <w:p w14:paraId="19C09783" w14:textId="2AEA0009" w:rsidR="009E4349" w:rsidRPr="00564249" w:rsidRDefault="008D551C" w:rsidP="00555DC2">
      <w:pPr>
        <w:pStyle w:val="Ttulo1"/>
        <w:rPr>
          <w:rFonts w:ascii="Calibri" w:hAnsi="Calibri" w:cs="Calibri"/>
          <w:sz w:val="36"/>
          <w:szCs w:val="36"/>
        </w:rPr>
      </w:pPr>
      <w:bookmarkStart w:id="4" w:name="_Toc197278627"/>
      <w:bookmarkStart w:id="5" w:name="_Toc197401183"/>
      <w:r w:rsidRPr="00564249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9AA63A" wp14:editId="7D43BC8E">
            <wp:simplePos x="0" y="0"/>
            <wp:positionH relativeFrom="margin">
              <wp:align>right</wp:align>
            </wp:positionH>
            <wp:positionV relativeFrom="paragraph">
              <wp:posOffset>500380</wp:posOffset>
            </wp:positionV>
            <wp:extent cx="5486400" cy="3025775"/>
            <wp:effectExtent l="0" t="0" r="0" b="3175"/>
            <wp:wrapSquare wrapText="bothSides"/>
            <wp:docPr id="7962645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64585" name="Imagen 7962645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</w:rPr>
        <w:t>stock.html</w:t>
      </w:r>
      <w:bookmarkEnd w:id="4"/>
      <w:bookmarkEnd w:id="5"/>
      <w:r w:rsidRPr="00564249">
        <w:rPr>
          <w:rFonts w:ascii="Calibri" w:hAnsi="Calibri" w:cs="Calibri"/>
          <w:sz w:val="36"/>
          <w:szCs w:val="36"/>
        </w:rPr>
        <w:t xml:space="preserve"> </w:t>
      </w:r>
    </w:p>
    <w:p w14:paraId="746C17E3" w14:textId="42ABE250" w:rsidR="008D551C" w:rsidRPr="00564249" w:rsidRDefault="008D551C" w:rsidP="008D551C">
      <w:pPr>
        <w:rPr>
          <w:rFonts w:ascii="Calibri" w:hAnsi="Calibri" w:cs="Calibri"/>
        </w:rPr>
      </w:pPr>
    </w:p>
    <w:p w14:paraId="0C81468C" w14:textId="1E90954F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&lt;!DOCTYPE html&gt;</w:t>
      </w:r>
    </w:p>
    <w:p w14:paraId="567C270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Inicio del documento HTML --&gt;</w:t>
      </w:r>
    </w:p>
    <w:p w14:paraId="73F2EE6B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&lt;</w:t>
      </w:r>
      <w:proofErr w:type="spellStart"/>
      <w:r w:rsidRPr="00564249">
        <w:rPr>
          <w:rFonts w:ascii="Calibri" w:hAnsi="Calibri" w:cs="Calibri"/>
          <w:lang w:val="es-EC"/>
        </w:rPr>
        <w:t>html</w:t>
      </w:r>
      <w:proofErr w:type="spellEnd"/>
      <w:r w:rsidRPr="00564249">
        <w:rPr>
          <w:rFonts w:ascii="Calibri" w:hAnsi="Calibri" w:cs="Calibri"/>
          <w:lang w:val="es-EC"/>
        </w:rPr>
        <w:t xml:space="preserve"> </w:t>
      </w:r>
      <w:proofErr w:type="spellStart"/>
      <w:r w:rsidRPr="00564249">
        <w:rPr>
          <w:rFonts w:ascii="Calibri" w:hAnsi="Calibri" w:cs="Calibri"/>
          <w:lang w:val="es-EC"/>
        </w:rPr>
        <w:t>lang</w:t>
      </w:r>
      <w:proofErr w:type="spellEnd"/>
      <w:r w:rsidRPr="00564249">
        <w:rPr>
          <w:rFonts w:ascii="Calibri" w:hAnsi="Calibri" w:cs="Calibri"/>
          <w:lang w:val="es-EC"/>
        </w:rPr>
        <w:t>="es"&gt;</w:t>
      </w:r>
    </w:p>
    <w:p w14:paraId="49B170C3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Encabezado del documento (metadatos, estilos, título) --&gt;</w:t>
      </w:r>
    </w:p>
    <w:p w14:paraId="373FC647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&lt;head&gt;</w:t>
      </w:r>
    </w:p>
    <w:p w14:paraId="24A658AD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charset="UTF-8"&gt;</w:t>
      </w:r>
    </w:p>
    <w:p w14:paraId="1CA4B83F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name="viewport" content="width=device-width, initial-scale=1.0"&gt;</w:t>
      </w:r>
    </w:p>
    <w:p w14:paraId="763D02B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Título de la página, visible en la pestaña del navegador --&gt;</w:t>
      </w:r>
    </w:p>
    <w:p w14:paraId="1D9EA277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&lt;title&gt;Taller Vehicular - Stock&lt;/title&gt;</w:t>
      </w:r>
    </w:p>
    <w:p w14:paraId="69CB83A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Enlace al archivo CSS principal para estilos --&gt;</w:t>
      </w:r>
    </w:p>
    <w:p w14:paraId="3F87528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Inclusión de hoja de estilos CSS --&gt;</w:t>
      </w:r>
    </w:p>
    <w:p w14:paraId="4575ADE1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&lt;link </w:t>
      </w:r>
      <w:proofErr w:type="spellStart"/>
      <w:r w:rsidRPr="00564249">
        <w:rPr>
          <w:rFonts w:ascii="Calibri" w:hAnsi="Calibri" w:cs="Calibri"/>
        </w:rPr>
        <w:t>rel</w:t>
      </w:r>
      <w:proofErr w:type="spellEnd"/>
      <w:r w:rsidRPr="00564249">
        <w:rPr>
          <w:rFonts w:ascii="Calibri" w:hAnsi="Calibri" w:cs="Calibri"/>
        </w:rPr>
        <w:t xml:space="preserve">="stylesheet" </w:t>
      </w:r>
      <w:proofErr w:type="spellStart"/>
      <w:r w:rsidRPr="00564249">
        <w:rPr>
          <w:rFonts w:ascii="Calibri" w:hAnsi="Calibri" w:cs="Calibri"/>
        </w:rPr>
        <w:t>href</w:t>
      </w:r>
      <w:proofErr w:type="spellEnd"/>
      <w:r w:rsidRPr="00564249">
        <w:rPr>
          <w:rFonts w:ascii="Calibri" w:hAnsi="Calibri" w:cs="Calibri"/>
        </w:rPr>
        <w:t>="</w:t>
      </w:r>
      <w:proofErr w:type="spellStart"/>
      <w:r w:rsidRPr="00564249">
        <w:rPr>
          <w:rFonts w:ascii="Calibri" w:hAnsi="Calibri" w:cs="Calibri"/>
        </w:rPr>
        <w:t>css</w:t>
      </w:r>
      <w:proofErr w:type="spellEnd"/>
      <w:r w:rsidRPr="00564249">
        <w:rPr>
          <w:rFonts w:ascii="Calibri" w:hAnsi="Calibri" w:cs="Calibri"/>
        </w:rPr>
        <w:t>/style.css"&gt;</w:t>
      </w:r>
    </w:p>
    <w:p w14:paraId="4E9C6A5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&lt;!-- Enlace a la biblioteca Font </w:t>
      </w:r>
      <w:proofErr w:type="spellStart"/>
      <w:r w:rsidRPr="00564249">
        <w:rPr>
          <w:rFonts w:ascii="Calibri" w:hAnsi="Calibri" w:cs="Calibri"/>
          <w:b/>
          <w:lang w:val="es-EC"/>
        </w:rPr>
        <w:t>Awesome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para íconos --&gt;</w:t>
      </w:r>
    </w:p>
    <w:p w14:paraId="5A193879" w14:textId="77B70746" w:rsidR="009E4349" w:rsidRPr="00564249" w:rsidRDefault="008D551C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6" w:name="_Toc197278628"/>
      <w:bookmarkStart w:id="7" w:name="_Toc197401184"/>
      <w:r w:rsidRPr="00564249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DA6C7D" wp14:editId="439EF779">
            <wp:simplePos x="0" y="0"/>
            <wp:positionH relativeFrom="margin">
              <wp:align>right</wp:align>
            </wp:positionH>
            <wp:positionV relativeFrom="paragraph">
              <wp:posOffset>519884</wp:posOffset>
            </wp:positionV>
            <wp:extent cx="5486400" cy="2851785"/>
            <wp:effectExtent l="0" t="0" r="0" b="5715"/>
            <wp:wrapSquare wrapText="bothSides"/>
            <wp:docPr id="16473766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6630" name="Imagen 16473766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vehiculos.html</w:t>
      </w:r>
      <w:bookmarkEnd w:id="6"/>
      <w:bookmarkEnd w:id="7"/>
      <w:r w:rsidRPr="00564249">
        <w:rPr>
          <w:rFonts w:ascii="Calibri" w:hAnsi="Calibri" w:cs="Calibri"/>
          <w:sz w:val="36"/>
          <w:szCs w:val="36"/>
          <w:lang w:val="es-EC"/>
        </w:rPr>
        <w:t xml:space="preserve"> </w:t>
      </w:r>
    </w:p>
    <w:p w14:paraId="2D6E3AC5" w14:textId="5BDE3C2A" w:rsidR="008D551C" w:rsidRPr="00564249" w:rsidRDefault="008D551C" w:rsidP="008D551C">
      <w:pPr>
        <w:rPr>
          <w:rFonts w:ascii="Calibri" w:hAnsi="Calibri" w:cs="Calibri"/>
          <w:lang w:val="es-EC"/>
        </w:rPr>
      </w:pPr>
    </w:p>
    <w:p w14:paraId="4CF8F4D9" w14:textId="77777777" w:rsidR="008D551C" w:rsidRPr="00564249" w:rsidRDefault="008D551C">
      <w:pPr>
        <w:rPr>
          <w:rFonts w:ascii="Calibri" w:hAnsi="Calibri" w:cs="Calibri"/>
          <w:lang w:val="es-EC"/>
        </w:rPr>
      </w:pPr>
    </w:p>
    <w:p w14:paraId="14985380" w14:textId="4488BE4A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&lt;!DOCTYPE </w:t>
      </w:r>
      <w:proofErr w:type="spellStart"/>
      <w:r w:rsidRPr="00564249">
        <w:rPr>
          <w:rFonts w:ascii="Calibri" w:hAnsi="Calibri" w:cs="Calibri"/>
          <w:lang w:val="es-EC"/>
        </w:rPr>
        <w:t>html</w:t>
      </w:r>
      <w:proofErr w:type="spellEnd"/>
      <w:r w:rsidRPr="00564249">
        <w:rPr>
          <w:rFonts w:ascii="Calibri" w:hAnsi="Calibri" w:cs="Calibri"/>
          <w:lang w:val="es-EC"/>
        </w:rPr>
        <w:t>&gt;</w:t>
      </w:r>
    </w:p>
    <w:p w14:paraId="32C80B4D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Inicio del documento HTML --&gt;</w:t>
      </w:r>
    </w:p>
    <w:p w14:paraId="3F664C7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&lt;</w:t>
      </w:r>
      <w:proofErr w:type="spellStart"/>
      <w:r w:rsidRPr="00564249">
        <w:rPr>
          <w:rFonts w:ascii="Calibri" w:hAnsi="Calibri" w:cs="Calibri"/>
          <w:lang w:val="es-EC"/>
        </w:rPr>
        <w:t>html</w:t>
      </w:r>
      <w:proofErr w:type="spellEnd"/>
      <w:r w:rsidRPr="00564249">
        <w:rPr>
          <w:rFonts w:ascii="Calibri" w:hAnsi="Calibri" w:cs="Calibri"/>
          <w:lang w:val="es-EC"/>
        </w:rPr>
        <w:t xml:space="preserve"> </w:t>
      </w:r>
      <w:proofErr w:type="spellStart"/>
      <w:r w:rsidRPr="00564249">
        <w:rPr>
          <w:rFonts w:ascii="Calibri" w:hAnsi="Calibri" w:cs="Calibri"/>
          <w:lang w:val="es-EC"/>
        </w:rPr>
        <w:t>lang</w:t>
      </w:r>
      <w:proofErr w:type="spellEnd"/>
      <w:r w:rsidRPr="00564249">
        <w:rPr>
          <w:rFonts w:ascii="Calibri" w:hAnsi="Calibri" w:cs="Calibri"/>
          <w:lang w:val="es-EC"/>
        </w:rPr>
        <w:t>="es"&gt;</w:t>
      </w:r>
    </w:p>
    <w:p w14:paraId="5290FDC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Encabezado del documento (metadatos, estilos, título) --&gt;</w:t>
      </w:r>
    </w:p>
    <w:p w14:paraId="1F646EC5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&lt;head&gt;</w:t>
      </w:r>
    </w:p>
    <w:p w14:paraId="6AFA4D3C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charset="UTF-8"&gt;</w:t>
      </w:r>
    </w:p>
    <w:p w14:paraId="1F71F68D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&lt;meta name="viewport" content="width=device-width, initial-scale=1.0"&gt;</w:t>
      </w:r>
    </w:p>
    <w:p w14:paraId="720C4D8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Título de la página visible en la pestaña del navegador --&gt;</w:t>
      </w:r>
    </w:p>
    <w:p w14:paraId="5D06E06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&lt;</w:t>
      </w:r>
      <w:proofErr w:type="spellStart"/>
      <w:r w:rsidRPr="00564249">
        <w:rPr>
          <w:rFonts w:ascii="Calibri" w:hAnsi="Calibri" w:cs="Calibri"/>
          <w:lang w:val="es-EC"/>
        </w:rPr>
        <w:t>title</w:t>
      </w:r>
      <w:proofErr w:type="spellEnd"/>
      <w:r w:rsidRPr="00564249">
        <w:rPr>
          <w:rFonts w:ascii="Calibri" w:hAnsi="Calibri" w:cs="Calibri"/>
          <w:lang w:val="es-EC"/>
        </w:rPr>
        <w:t>&gt;Taller Vehicular - Vehículos&lt;/</w:t>
      </w:r>
      <w:proofErr w:type="spellStart"/>
      <w:r w:rsidRPr="00564249">
        <w:rPr>
          <w:rFonts w:ascii="Calibri" w:hAnsi="Calibri" w:cs="Calibri"/>
          <w:lang w:val="es-EC"/>
        </w:rPr>
        <w:t>title</w:t>
      </w:r>
      <w:proofErr w:type="spellEnd"/>
      <w:r w:rsidRPr="00564249">
        <w:rPr>
          <w:rFonts w:ascii="Calibri" w:hAnsi="Calibri" w:cs="Calibri"/>
          <w:lang w:val="es-EC"/>
        </w:rPr>
        <w:t>&gt;</w:t>
      </w:r>
    </w:p>
    <w:p w14:paraId="6BDB974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Enlace al archivo CSS principal para estilos --&gt;</w:t>
      </w:r>
    </w:p>
    <w:p w14:paraId="624739A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&lt;!-- Inclusión de hoja de estilos CSS --&gt;</w:t>
      </w:r>
    </w:p>
    <w:p w14:paraId="617CE615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&lt;link </w:t>
      </w:r>
      <w:proofErr w:type="spellStart"/>
      <w:r w:rsidRPr="00564249">
        <w:rPr>
          <w:rFonts w:ascii="Calibri" w:hAnsi="Calibri" w:cs="Calibri"/>
        </w:rPr>
        <w:t>rel</w:t>
      </w:r>
      <w:proofErr w:type="spellEnd"/>
      <w:r w:rsidRPr="00564249">
        <w:rPr>
          <w:rFonts w:ascii="Calibri" w:hAnsi="Calibri" w:cs="Calibri"/>
        </w:rPr>
        <w:t xml:space="preserve">="stylesheet" </w:t>
      </w:r>
      <w:proofErr w:type="spellStart"/>
      <w:r w:rsidRPr="00564249">
        <w:rPr>
          <w:rFonts w:ascii="Calibri" w:hAnsi="Calibri" w:cs="Calibri"/>
        </w:rPr>
        <w:t>href</w:t>
      </w:r>
      <w:proofErr w:type="spellEnd"/>
      <w:r w:rsidRPr="00564249">
        <w:rPr>
          <w:rFonts w:ascii="Calibri" w:hAnsi="Calibri" w:cs="Calibri"/>
        </w:rPr>
        <w:t>="</w:t>
      </w:r>
      <w:proofErr w:type="spellStart"/>
      <w:r w:rsidRPr="00564249">
        <w:rPr>
          <w:rFonts w:ascii="Calibri" w:hAnsi="Calibri" w:cs="Calibri"/>
        </w:rPr>
        <w:t>css</w:t>
      </w:r>
      <w:proofErr w:type="spellEnd"/>
      <w:r w:rsidRPr="00564249">
        <w:rPr>
          <w:rFonts w:ascii="Calibri" w:hAnsi="Calibri" w:cs="Calibri"/>
        </w:rPr>
        <w:t>/style.css"&gt;</w:t>
      </w:r>
    </w:p>
    <w:p w14:paraId="24DB26B8" w14:textId="77777777" w:rsidR="008D551C" w:rsidRPr="00564249" w:rsidRDefault="008D551C">
      <w:pPr>
        <w:rPr>
          <w:rFonts w:ascii="Calibri" w:hAnsi="Calibri" w:cs="Calibri"/>
        </w:rPr>
      </w:pPr>
    </w:p>
    <w:p w14:paraId="29045BFA" w14:textId="7CAE10B6" w:rsidR="009E4349" w:rsidRPr="00564249" w:rsidRDefault="002139B5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8" w:name="_Toc197278629"/>
      <w:bookmarkStart w:id="9" w:name="_Toc197401185"/>
      <w:r w:rsidRPr="00564249">
        <w:rPr>
          <w:rFonts w:ascii="Calibri" w:hAnsi="Calibri" w:cs="Calibri"/>
          <w:noProof/>
          <w:lang w:val="es-EC"/>
        </w:rPr>
        <w:lastRenderedPageBreak/>
        <w:drawing>
          <wp:anchor distT="0" distB="0" distL="114300" distR="114300" simplePos="0" relativeHeight="251663360" behindDoc="0" locked="0" layoutInCell="1" allowOverlap="1" wp14:anchorId="03B189C0" wp14:editId="1720D670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486400" cy="3167380"/>
            <wp:effectExtent l="0" t="0" r="0" b="0"/>
            <wp:wrapSquare wrapText="bothSides"/>
            <wp:docPr id="36749454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4549" name="Imagen 3674945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10" cy="3171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style.css</w:t>
      </w:r>
      <w:bookmarkEnd w:id="8"/>
      <w:bookmarkEnd w:id="9"/>
      <w:r w:rsidRPr="00564249">
        <w:rPr>
          <w:rFonts w:ascii="Calibri" w:hAnsi="Calibri" w:cs="Calibri"/>
          <w:sz w:val="36"/>
          <w:szCs w:val="36"/>
          <w:lang w:val="es-EC"/>
        </w:rPr>
        <w:t xml:space="preserve"> </w:t>
      </w:r>
    </w:p>
    <w:p w14:paraId="27495073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/* Hoja de estilos CSS para definir la apariencia del sitio */</w:t>
      </w:r>
    </w:p>
    <w:p w14:paraId="42A0225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:</w:t>
      </w:r>
      <w:proofErr w:type="spellStart"/>
      <w:r w:rsidRPr="00564249">
        <w:rPr>
          <w:rFonts w:ascii="Calibri" w:hAnsi="Calibri" w:cs="Calibri"/>
          <w:lang w:val="es-EC"/>
        </w:rPr>
        <w:t>root</w:t>
      </w:r>
      <w:proofErr w:type="spellEnd"/>
      <w:r w:rsidRPr="00564249">
        <w:rPr>
          <w:rFonts w:ascii="Calibri" w:hAnsi="Calibri" w:cs="Calibri"/>
          <w:lang w:val="es-EC"/>
        </w:rPr>
        <w:t xml:space="preserve"> {</w:t>
      </w:r>
    </w:p>
    <w:p w14:paraId="145175C3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/* Variables CSS globales - Paleta de colores y valores reutilizables */</w:t>
      </w:r>
    </w:p>
    <w:p w14:paraId="141F88B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primary</w:t>
      </w:r>
      <w:proofErr w:type="spellEnd"/>
      <w:r w:rsidRPr="00564249">
        <w:rPr>
          <w:rFonts w:ascii="Calibri" w:hAnsi="Calibri" w:cs="Calibri"/>
          <w:lang w:val="es-EC"/>
        </w:rPr>
        <w:t>-color: #2c3e50; /* Azul oscuro - Color principal del sistema */</w:t>
      </w:r>
    </w:p>
    <w:p w14:paraId="18CD9EC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secondary</w:t>
      </w:r>
      <w:proofErr w:type="spellEnd"/>
      <w:r w:rsidRPr="00564249">
        <w:rPr>
          <w:rFonts w:ascii="Calibri" w:hAnsi="Calibri" w:cs="Calibri"/>
          <w:lang w:val="es-EC"/>
        </w:rPr>
        <w:t>-color: #3498db; /* Azul claro - Color secundario/acentos */</w:t>
      </w:r>
    </w:p>
    <w:p w14:paraId="2350927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accent</w:t>
      </w:r>
      <w:proofErr w:type="spellEnd"/>
      <w:r w:rsidRPr="00564249">
        <w:rPr>
          <w:rFonts w:ascii="Calibri" w:hAnsi="Calibri" w:cs="Calibri"/>
          <w:lang w:val="es-EC"/>
        </w:rPr>
        <w:t>-color: #e74c3c;  /* Rojo - Para alertas y elementos importantes */</w:t>
      </w:r>
    </w:p>
    <w:p w14:paraId="650F506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success</w:t>
      </w:r>
      <w:proofErr w:type="spellEnd"/>
      <w:r w:rsidRPr="00564249">
        <w:rPr>
          <w:rFonts w:ascii="Calibri" w:hAnsi="Calibri" w:cs="Calibri"/>
          <w:lang w:val="es-EC"/>
        </w:rPr>
        <w:t>-color: #27ae60; /* Verde - Para estados exitosos y confirmaciones */</w:t>
      </w:r>
    </w:p>
    <w:p w14:paraId="178C0DE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warning</w:t>
      </w:r>
      <w:proofErr w:type="spellEnd"/>
      <w:r w:rsidRPr="00564249">
        <w:rPr>
          <w:rFonts w:ascii="Calibri" w:hAnsi="Calibri" w:cs="Calibri"/>
          <w:lang w:val="es-EC"/>
        </w:rPr>
        <w:t>-color: #f39c12; /* Amarillo/Naranja - Para advertencias */</w:t>
      </w:r>
    </w:p>
    <w:p w14:paraId="72FD4CB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--light-color: #ecf0f1;  /* Gris muy claro - Fondos alternativos */</w:t>
      </w:r>
    </w:p>
    <w:p w14:paraId="7A763DA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dark</w:t>
      </w:r>
      <w:proofErr w:type="spellEnd"/>
      <w:r w:rsidRPr="00564249">
        <w:rPr>
          <w:rFonts w:ascii="Calibri" w:hAnsi="Calibri" w:cs="Calibri"/>
          <w:lang w:val="es-EC"/>
        </w:rPr>
        <w:t>-color: #2c3e50;  /* Azul oscuro - Textos y elementos oscuros */</w:t>
      </w:r>
    </w:p>
    <w:p w14:paraId="25295DF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--gray-color: #95a5a6;  /* Gris medio - Textos secundarios */</w:t>
      </w:r>
    </w:p>
    <w:p w14:paraId="3F07465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--light-gray: #f8f9fa;  /* Gris claro - Fondo principal */</w:t>
      </w:r>
    </w:p>
    <w:p w14:paraId="15216CF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--</w:t>
      </w:r>
      <w:proofErr w:type="spellStart"/>
      <w:r w:rsidRPr="00564249">
        <w:rPr>
          <w:rFonts w:ascii="Calibri" w:hAnsi="Calibri" w:cs="Calibri"/>
          <w:lang w:val="es-EC"/>
        </w:rPr>
        <w:t>border</w:t>
      </w:r>
      <w:proofErr w:type="spellEnd"/>
      <w:r w:rsidRPr="00564249">
        <w:rPr>
          <w:rFonts w:ascii="Calibri" w:hAnsi="Calibri" w:cs="Calibri"/>
          <w:lang w:val="es-EC"/>
        </w:rPr>
        <w:t>-color: #ddd;   /* Gris claro - Para bordes de elementos */</w:t>
      </w:r>
    </w:p>
    <w:p w14:paraId="5D527CC0" w14:textId="4187C3F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}</w:t>
      </w:r>
    </w:p>
    <w:p w14:paraId="4088A89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/* </w:t>
      </w:r>
      <w:proofErr w:type="spellStart"/>
      <w:r w:rsidRPr="00564249">
        <w:rPr>
          <w:rFonts w:ascii="Calibri" w:hAnsi="Calibri" w:cs="Calibri"/>
          <w:b/>
          <w:lang w:val="es-EC"/>
        </w:rPr>
        <w:t>Reset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básico para todos los elementos */</w:t>
      </w:r>
    </w:p>
    <w:p w14:paraId="55B896B3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lastRenderedPageBreak/>
        <w:t>* {</w:t>
      </w:r>
    </w:p>
    <w:p w14:paraId="257A35CF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margin: </w:t>
      </w:r>
      <w:proofErr w:type="gramStart"/>
      <w:r w:rsidRPr="00564249">
        <w:rPr>
          <w:rFonts w:ascii="Calibri" w:hAnsi="Calibri" w:cs="Calibri"/>
        </w:rPr>
        <w:t>0;</w:t>
      </w:r>
      <w:proofErr w:type="gramEnd"/>
    </w:p>
    <w:p w14:paraId="5C6F0570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padding: </w:t>
      </w:r>
      <w:proofErr w:type="gramStart"/>
      <w:r w:rsidRPr="00564249">
        <w:rPr>
          <w:rFonts w:ascii="Calibri" w:hAnsi="Calibri" w:cs="Calibri"/>
        </w:rPr>
        <w:t>0;</w:t>
      </w:r>
      <w:proofErr w:type="gramEnd"/>
    </w:p>
    <w:p w14:paraId="2A307F38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box-sizing: border-</w:t>
      </w:r>
      <w:proofErr w:type="gramStart"/>
      <w:r w:rsidRPr="00564249">
        <w:rPr>
          <w:rFonts w:ascii="Calibri" w:hAnsi="Calibri" w:cs="Calibri"/>
        </w:rPr>
        <w:t>box;</w:t>
      </w:r>
      <w:proofErr w:type="gramEnd"/>
    </w:p>
    <w:p w14:paraId="42CB73D0" w14:textId="4D071E46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}</w:t>
      </w:r>
    </w:p>
    <w:p w14:paraId="1226D4D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/* Estilos base del cuerpo del documento */</w:t>
      </w:r>
    </w:p>
    <w:p w14:paraId="76C12E79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body {</w:t>
      </w:r>
    </w:p>
    <w:p w14:paraId="6C20D263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font-family: 'Segoe UI', Tahoma, Geneva, Verdana, sans-</w:t>
      </w:r>
      <w:proofErr w:type="gramStart"/>
      <w:r w:rsidRPr="00564249">
        <w:rPr>
          <w:rFonts w:ascii="Calibri" w:hAnsi="Calibri" w:cs="Calibri"/>
        </w:rPr>
        <w:t>serif;</w:t>
      </w:r>
      <w:proofErr w:type="gramEnd"/>
    </w:p>
    <w:p w14:paraId="423418AD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background-</w:t>
      </w:r>
      <w:proofErr w:type="gramStart"/>
      <w:r w:rsidRPr="00564249">
        <w:rPr>
          <w:rFonts w:ascii="Calibri" w:hAnsi="Calibri" w:cs="Calibri"/>
        </w:rPr>
        <w:t>color: #f5f7fa;</w:t>
      </w:r>
      <w:proofErr w:type="gramEnd"/>
    </w:p>
    <w:p w14:paraId="63A3704C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color: var(--dark-color</w:t>
      </w:r>
      <w:proofErr w:type="gramStart"/>
      <w:r w:rsidRPr="00564249">
        <w:rPr>
          <w:rFonts w:ascii="Calibri" w:hAnsi="Calibri" w:cs="Calibri"/>
        </w:rPr>
        <w:t>);</w:t>
      </w:r>
      <w:proofErr w:type="gramEnd"/>
    </w:p>
    <w:p w14:paraId="10181071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line-height: </w:t>
      </w:r>
      <w:proofErr w:type="gramStart"/>
      <w:r w:rsidRPr="00564249">
        <w:rPr>
          <w:rFonts w:ascii="Calibri" w:hAnsi="Calibri" w:cs="Calibri"/>
        </w:rPr>
        <w:t>1.6;</w:t>
      </w:r>
      <w:proofErr w:type="gramEnd"/>
    </w:p>
    <w:p w14:paraId="352C0E1C" w14:textId="252139D3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}</w:t>
      </w:r>
    </w:p>
    <w:p w14:paraId="7626058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/* Estructura principal del </w:t>
      </w:r>
      <w:proofErr w:type="spellStart"/>
      <w:r w:rsidRPr="00564249">
        <w:rPr>
          <w:rFonts w:ascii="Calibri" w:hAnsi="Calibri" w:cs="Calibri"/>
          <w:b/>
          <w:lang w:val="es-EC"/>
        </w:rPr>
        <w:t>dashboard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- </w:t>
      </w:r>
      <w:proofErr w:type="spellStart"/>
      <w:r w:rsidRPr="00564249">
        <w:rPr>
          <w:rFonts w:ascii="Calibri" w:hAnsi="Calibri" w:cs="Calibri"/>
          <w:b/>
          <w:lang w:val="es-EC"/>
        </w:rPr>
        <w:t>Layout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con Grid */</w:t>
      </w:r>
    </w:p>
    <w:p w14:paraId="2BAF4FE8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.dashboard {</w:t>
      </w:r>
    </w:p>
    <w:p w14:paraId="7F9949EC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display: </w:t>
      </w:r>
      <w:proofErr w:type="gramStart"/>
      <w:r w:rsidRPr="00564249">
        <w:rPr>
          <w:rFonts w:ascii="Calibri" w:hAnsi="Calibri" w:cs="Calibri"/>
        </w:rPr>
        <w:t>grid;</w:t>
      </w:r>
      <w:proofErr w:type="gramEnd"/>
    </w:p>
    <w:p w14:paraId="36B5F05A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grid-template-areas:</w:t>
      </w:r>
    </w:p>
    <w:p w14:paraId="7CD26BDB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"</w:t>
      </w:r>
      <w:proofErr w:type="gramStart"/>
      <w:r w:rsidRPr="00564249">
        <w:rPr>
          <w:rFonts w:ascii="Calibri" w:hAnsi="Calibri" w:cs="Calibri"/>
        </w:rPr>
        <w:t>header</w:t>
      </w:r>
      <w:proofErr w:type="gramEnd"/>
      <w:r w:rsidRPr="00564249">
        <w:rPr>
          <w:rFonts w:ascii="Calibri" w:hAnsi="Calibri" w:cs="Calibri"/>
        </w:rPr>
        <w:t xml:space="preserve"> header"</w:t>
      </w:r>
    </w:p>
    <w:p w14:paraId="2F80B57C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"</w:t>
      </w:r>
      <w:proofErr w:type="gramStart"/>
      <w:r w:rsidRPr="00564249">
        <w:rPr>
          <w:rFonts w:ascii="Calibri" w:hAnsi="Calibri" w:cs="Calibri"/>
        </w:rPr>
        <w:t>sidebar</w:t>
      </w:r>
      <w:proofErr w:type="gramEnd"/>
      <w:r w:rsidRPr="00564249">
        <w:rPr>
          <w:rFonts w:ascii="Calibri" w:hAnsi="Calibri" w:cs="Calibri"/>
        </w:rPr>
        <w:t xml:space="preserve"> content"</w:t>
      </w:r>
    </w:p>
    <w:p w14:paraId="77BF1283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"</w:t>
      </w:r>
      <w:proofErr w:type="gramStart"/>
      <w:r w:rsidRPr="00564249">
        <w:rPr>
          <w:rFonts w:ascii="Calibri" w:hAnsi="Calibri" w:cs="Calibri"/>
        </w:rPr>
        <w:t>footer</w:t>
      </w:r>
      <w:proofErr w:type="gramEnd"/>
      <w:r w:rsidRPr="00564249">
        <w:rPr>
          <w:rFonts w:ascii="Calibri" w:hAnsi="Calibri" w:cs="Calibri"/>
        </w:rPr>
        <w:t xml:space="preserve"> footer</w:t>
      </w:r>
      <w:proofErr w:type="gramStart"/>
      <w:r w:rsidRPr="00564249">
        <w:rPr>
          <w:rFonts w:ascii="Calibri" w:hAnsi="Calibri" w:cs="Calibri"/>
        </w:rPr>
        <w:t>";</w:t>
      </w:r>
      <w:proofErr w:type="gramEnd"/>
    </w:p>
    <w:p w14:paraId="78361BD4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grid-template-columns: 250px </w:t>
      </w:r>
      <w:proofErr w:type="gramStart"/>
      <w:r w:rsidRPr="00564249">
        <w:rPr>
          <w:rFonts w:ascii="Calibri" w:hAnsi="Calibri" w:cs="Calibri"/>
        </w:rPr>
        <w:t>1fr;</w:t>
      </w:r>
      <w:proofErr w:type="gramEnd"/>
    </w:p>
    <w:p w14:paraId="4ED6981D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grid-template-rows: auto 1fr </w:t>
      </w:r>
      <w:proofErr w:type="gramStart"/>
      <w:r w:rsidRPr="00564249">
        <w:rPr>
          <w:rFonts w:ascii="Calibri" w:hAnsi="Calibri" w:cs="Calibri"/>
        </w:rPr>
        <w:t>auto;</w:t>
      </w:r>
      <w:proofErr w:type="gramEnd"/>
    </w:p>
    <w:p w14:paraId="1996735E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 xml:space="preserve">min-height: </w:t>
      </w:r>
      <w:proofErr w:type="gramStart"/>
      <w:r w:rsidRPr="00564249">
        <w:rPr>
          <w:rFonts w:ascii="Calibri" w:hAnsi="Calibri" w:cs="Calibri"/>
        </w:rPr>
        <w:t>100vh;</w:t>
      </w:r>
      <w:proofErr w:type="gramEnd"/>
    </w:p>
    <w:p w14:paraId="68189520" w14:textId="06B417B1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}</w:t>
      </w:r>
    </w:p>
    <w:p w14:paraId="66504AEB" w14:textId="77777777" w:rsidR="002139B5" w:rsidRPr="00564249" w:rsidRDefault="002139B5">
      <w:pPr>
        <w:rPr>
          <w:rFonts w:ascii="Calibri" w:hAnsi="Calibri" w:cs="Calibri"/>
          <w:lang w:val="es-EC"/>
        </w:rPr>
      </w:pPr>
    </w:p>
    <w:p w14:paraId="7385E4B4" w14:textId="77777777" w:rsidR="002139B5" w:rsidRPr="00564249" w:rsidRDefault="002139B5">
      <w:pPr>
        <w:rPr>
          <w:rFonts w:ascii="Calibri" w:hAnsi="Calibri" w:cs="Calibri"/>
          <w:lang w:val="es-EC"/>
        </w:rPr>
      </w:pPr>
    </w:p>
    <w:p w14:paraId="69AD92A3" w14:textId="1F5DDE09" w:rsidR="009E4349" w:rsidRPr="00564249" w:rsidRDefault="00000000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10" w:name="_Toc197278630"/>
      <w:bookmarkStart w:id="11" w:name="_Toc197401186"/>
      <w:r w:rsidRPr="00564249">
        <w:rPr>
          <w:rFonts w:ascii="Calibri" w:hAnsi="Calibri" w:cs="Calibri"/>
          <w:sz w:val="36"/>
          <w:szCs w:val="36"/>
          <w:lang w:val="es-EC"/>
        </w:rPr>
        <w:lastRenderedPageBreak/>
        <w:t>clientes.js</w:t>
      </w:r>
      <w:bookmarkEnd w:id="10"/>
      <w:bookmarkEnd w:id="11"/>
    </w:p>
    <w:p w14:paraId="29588535" w14:textId="6F1BB36B" w:rsidR="002139B5" w:rsidRPr="00564249" w:rsidRDefault="002139B5" w:rsidP="002139B5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noProof/>
          <w:lang w:val="es-EC"/>
        </w:rPr>
        <w:drawing>
          <wp:anchor distT="0" distB="0" distL="114300" distR="114300" simplePos="0" relativeHeight="251664384" behindDoc="0" locked="0" layoutInCell="1" allowOverlap="1" wp14:anchorId="76854F24" wp14:editId="336DB4E3">
            <wp:simplePos x="0" y="0"/>
            <wp:positionH relativeFrom="margin">
              <wp:posOffset>489585</wp:posOffset>
            </wp:positionH>
            <wp:positionV relativeFrom="paragraph">
              <wp:posOffset>5715</wp:posOffset>
            </wp:positionV>
            <wp:extent cx="4506595" cy="2819400"/>
            <wp:effectExtent l="0" t="0" r="8255" b="0"/>
            <wp:wrapSquare wrapText="bothSides"/>
            <wp:docPr id="4718172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17219" name="Imagen 4718172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F61D7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Archivo JavaScript: contiene lógica del lado del cliente</w:t>
      </w:r>
    </w:p>
    <w:p w14:paraId="0EB93ACB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document.addEventListener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DOMContentLoaded</w:t>
      </w:r>
      <w:proofErr w:type="spellEnd"/>
      <w:r w:rsidRPr="00564249">
        <w:rPr>
          <w:rFonts w:ascii="Calibri" w:hAnsi="Calibri" w:cs="Calibri"/>
          <w:lang w:val="es-EC"/>
        </w:rPr>
        <w:t>', function() {</w:t>
      </w:r>
    </w:p>
    <w:p w14:paraId="73112E5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Referencias a elementos del DOM</w:t>
      </w:r>
    </w:p>
    <w:p w14:paraId="752CEE4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57BE8FC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tableBody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document.querySelector</w:t>
      </w:r>
      <w:proofErr w:type="spellEnd"/>
      <w:r w:rsidRPr="00564249">
        <w:rPr>
          <w:rFonts w:ascii="Calibri" w:hAnsi="Calibri" w:cs="Calibri"/>
          <w:lang w:val="es-EC"/>
        </w:rPr>
        <w:t>('#</w:t>
      </w:r>
      <w:proofErr w:type="spellStart"/>
      <w:r w:rsidRPr="00564249">
        <w:rPr>
          <w:rFonts w:ascii="Calibri" w:hAnsi="Calibri" w:cs="Calibri"/>
          <w:lang w:val="es-EC"/>
        </w:rPr>
        <w:t>clients</w:t>
      </w:r>
      <w:proofErr w:type="spellEnd"/>
      <w:r w:rsidRPr="00564249">
        <w:rPr>
          <w:rFonts w:ascii="Calibri" w:hAnsi="Calibri" w:cs="Calibri"/>
          <w:lang w:val="es-EC"/>
        </w:rPr>
        <w:t xml:space="preserve">-table </w:t>
      </w:r>
      <w:proofErr w:type="spellStart"/>
      <w:r w:rsidRPr="00564249">
        <w:rPr>
          <w:rFonts w:ascii="Calibri" w:hAnsi="Calibri" w:cs="Calibri"/>
          <w:lang w:val="es-EC"/>
        </w:rPr>
        <w:t>tbody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449ED21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BEE551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addClientBtn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add-client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2142DE3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D53F12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clientModal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client</w:t>
      </w:r>
      <w:proofErr w:type="spellEnd"/>
      <w:r w:rsidRPr="00564249">
        <w:rPr>
          <w:rFonts w:ascii="Calibri" w:hAnsi="Calibri" w:cs="Calibri"/>
          <w:lang w:val="es-EC"/>
        </w:rPr>
        <w:t>-modal');</w:t>
      </w:r>
    </w:p>
    <w:p w14:paraId="3856FA60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7BCFF7D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clientForm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client-form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74649B9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52B20CFB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modalTitle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('modal-</w:t>
      </w:r>
      <w:proofErr w:type="spellStart"/>
      <w:r w:rsidRPr="00564249">
        <w:rPr>
          <w:rFonts w:ascii="Calibri" w:hAnsi="Calibri" w:cs="Calibri"/>
          <w:lang w:val="es-EC"/>
        </w:rPr>
        <w:t>title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13A8CF47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4E24A55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searchName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search-name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1C81E9EA" w14:textId="69F66CF6" w:rsidR="009E4349" w:rsidRPr="00564249" w:rsidRDefault="002139B5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12" w:name="_Toc197278631"/>
      <w:bookmarkStart w:id="13" w:name="_Toc197401187"/>
      <w:r w:rsidRPr="00564249">
        <w:rPr>
          <w:rFonts w:ascii="Calibri" w:hAnsi="Calibri" w:cs="Calibri"/>
          <w:noProof/>
          <w:lang w:val="es-EC"/>
        </w:rPr>
        <w:lastRenderedPageBreak/>
        <w:drawing>
          <wp:anchor distT="0" distB="0" distL="114300" distR="114300" simplePos="0" relativeHeight="251665408" behindDoc="0" locked="0" layoutInCell="1" allowOverlap="1" wp14:anchorId="08576775" wp14:editId="2B88D606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310380" cy="2959100"/>
            <wp:effectExtent l="0" t="0" r="0" b="0"/>
            <wp:wrapSquare wrapText="bothSides"/>
            <wp:docPr id="128386896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8960" name="Imagen 12838689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38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index.js</w:t>
      </w:r>
      <w:bookmarkEnd w:id="12"/>
      <w:bookmarkEnd w:id="13"/>
      <w:r w:rsidRPr="00564249">
        <w:rPr>
          <w:rFonts w:ascii="Calibri" w:hAnsi="Calibri" w:cs="Calibri"/>
          <w:sz w:val="36"/>
          <w:szCs w:val="36"/>
          <w:lang w:val="es-EC"/>
        </w:rPr>
        <w:t xml:space="preserve"> </w:t>
      </w:r>
    </w:p>
    <w:p w14:paraId="1773460B" w14:textId="3B348C48" w:rsidR="002139B5" w:rsidRPr="00564249" w:rsidRDefault="002139B5" w:rsidP="002139B5">
      <w:pPr>
        <w:rPr>
          <w:rFonts w:ascii="Calibri" w:hAnsi="Calibri" w:cs="Calibri"/>
          <w:lang w:val="es-EC"/>
        </w:rPr>
      </w:pPr>
    </w:p>
    <w:p w14:paraId="561A4D16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4D9D47D6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2C07A642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643740A8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58AE71B9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397A4D17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39ABC666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723E2CDB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32B77F51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3EF77C24" w14:textId="564BBDA6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Archivo JavaScript: contiene lógica del lado del cliente</w:t>
      </w:r>
    </w:p>
    <w:p w14:paraId="37624B84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document.addEventListener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DOMContentLoaded</w:t>
      </w:r>
      <w:proofErr w:type="spellEnd"/>
      <w:r w:rsidRPr="00564249">
        <w:rPr>
          <w:rFonts w:ascii="Calibri" w:hAnsi="Calibri" w:cs="Calibri"/>
          <w:lang w:val="es-EC"/>
        </w:rPr>
        <w:t>', function() {</w:t>
      </w:r>
    </w:p>
    <w:p w14:paraId="50F7EA0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// Actualiza los contadores de estadísticas del </w:t>
      </w:r>
      <w:proofErr w:type="spellStart"/>
      <w:r w:rsidRPr="00564249">
        <w:rPr>
          <w:rFonts w:ascii="Calibri" w:hAnsi="Calibri" w:cs="Calibri"/>
          <w:b/>
          <w:lang w:val="es-EC"/>
        </w:rPr>
        <w:t>dashboard</w:t>
      </w:r>
      <w:proofErr w:type="spellEnd"/>
    </w:p>
    <w:p w14:paraId="51D92D83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Declaración de una función</w:t>
      </w:r>
    </w:p>
    <w:p w14:paraId="13B3CBD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function </w:t>
      </w:r>
      <w:proofErr w:type="spellStart"/>
      <w:r w:rsidRPr="00564249">
        <w:rPr>
          <w:rFonts w:ascii="Calibri" w:hAnsi="Calibri" w:cs="Calibri"/>
          <w:lang w:val="es-EC"/>
        </w:rPr>
        <w:t>updateStats</w:t>
      </w:r>
      <w:proofErr w:type="spellEnd"/>
      <w:r w:rsidRPr="00564249">
        <w:rPr>
          <w:rFonts w:ascii="Calibri" w:hAnsi="Calibri" w:cs="Calibri"/>
          <w:lang w:val="es-EC"/>
        </w:rPr>
        <w:t>() {</w:t>
      </w:r>
    </w:p>
    <w:p w14:paraId="739EC08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2C4BFBD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clients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JSON.parse</w:t>
      </w:r>
      <w:proofErr w:type="spellEnd"/>
      <w:r w:rsidRPr="00564249">
        <w:rPr>
          <w:rFonts w:ascii="Calibri" w:hAnsi="Calibri" w:cs="Calibri"/>
          <w:lang w:val="es-EC"/>
        </w:rPr>
        <w:t>(</w:t>
      </w:r>
      <w:proofErr w:type="spellStart"/>
      <w:r w:rsidRPr="00564249">
        <w:rPr>
          <w:rFonts w:ascii="Calibri" w:hAnsi="Calibri" w:cs="Calibri"/>
          <w:lang w:val="es-EC"/>
        </w:rPr>
        <w:t>localStorage.getItem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taller_clientes</w:t>
      </w:r>
      <w:proofErr w:type="spellEnd"/>
      <w:r w:rsidRPr="00564249">
        <w:rPr>
          <w:rFonts w:ascii="Calibri" w:hAnsi="Calibri" w:cs="Calibri"/>
          <w:lang w:val="es-EC"/>
        </w:rPr>
        <w:t>')) || [];</w:t>
      </w:r>
    </w:p>
    <w:p w14:paraId="7A084A9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2B21FED0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vehicles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JSON.parse</w:t>
      </w:r>
      <w:proofErr w:type="spellEnd"/>
      <w:r w:rsidRPr="00564249">
        <w:rPr>
          <w:rFonts w:ascii="Calibri" w:hAnsi="Calibri" w:cs="Calibri"/>
          <w:lang w:val="es-EC"/>
        </w:rPr>
        <w:t>(</w:t>
      </w:r>
      <w:proofErr w:type="spellStart"/>
      <w:r w:rsidRPr="00564249">
        <w:rPr>
          <w:rFonts w:ascii="Calibri" w:hAnsi="Calibri" w:cs="Calibri"/>
          <w:lang w:val="es-EC"/>
        </w:rPr>
        <w:t>localStorage.getItem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taller_vehiculos</w:t>
      </w:r>
      <w:proofErr w:type="spellEnd"/>
      <w:r w:rsidRPr="00564249">
        <w:rPr>
          <w:rFonts w:ascii="Calibri" w:hAnsi="Calibri" w:cs="Calibri"/>
          <w:lang w:val="es-EC"/>
        </w:rPr>
        <w:t>')) || [];</w:t>
      </w:r>
    </w:p>
    <w:p w14:paraId="52392C8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766E355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orders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JSON.parse</w:t>
      </w:r>
      <w:proofErr w:type="spellEnd"/>
      <w:r w:rsidRPr="00564249">
        <w:rPr>
          <w:rFonts w:ascii="Calibri" w:hAnsi="Calibri" w:cs="Calibri"/>
          <w:lang w:val="es-EC"/>
        </w:rPr>
        <w:t>(</w:t>
      </w:r>
      <w:proofErr w:type="spellStart"/>
      <w:r w:rsidRPr="00564249">
        <w:rPr>
          <w:rFonts w:ascii="Calibri" w:hAnsi="Calibri" w:cs="Calibri"/>
          <w:lang w:val="es-EC"/>
        </w:rPr>
        <w:t>localStorage.getItem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taller_ordenes</w:t>
      </w:r>
      <w:proofErr w:type="spellEnd"/>
      <w:r w:rsidRPr="00564249">
        <w:rPr>
          <w:rFonts w:ascii="Calibri" w:hAnsi="Calibri" w:cs="Calibri"/>
          <w:lang w:val="es-EC"/>
        </w:rPr>
        <w:t>')) || [];</w:t>
      </w:r>
    </w:p>
    <w:p w14:paraId="7D0260C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350A3CD1" w14:textId="64CBDF90" w:rsidR="002139B5" w:rsidRPr="00564249" w:rsidRDefault="00000000" w:rsidP="002139B5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stock = </w:t>
      </w:r>
      <w:proofErr w:type="spellStart"/>
      <w:r w:rsidRPr="00564249">
        <w:rPr>
          <w:rFonts w:ascii="Calibri" w:hAnsi="Calibri" w:cs="Calibri"/>
          <w:lang w:val="es-EC"/>
        </w:rPr>
        <w:t>JSON.parse</w:t>
      </w:r>
      <w:proofErr w:type="spellEnd"/>
      <w:r w:rsidRPr="00564249">
        <w:rPr>
          <w:rFonts w:ascii="Calibri" w:hAnsi="Calibri" w:cs="Calibri"/>
          <w:lang w:val="es-EC"/>
        </w:rPr>
        <w:t>(</w:t>
      </w:r>
      <w:proofErr w:type="spellStart"/>
      <w:r w:rsidRPr="00564249">
        <w:rPr>
          <w:rFonts w:ascii="Calibri" w:hAnsi="Calibri" w:cs="Calibri"/>
          <w:lang w:val="es-EC"/>
        </w:rPr>
        <w:t>localStorage.getItem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taller_stock</w:t>
      </w:r>
      <w:proofErr w:type="spellEnd"/>
      <w:r w:rsidRPr="00564249">
        <w:rPr>
          <w:rFonts w:ascii="Calibri" w:hAnsi="Calibri" w:cs="Calibri"/>
          <w:lang w:val="es-EC"/>
        </w:rPr>
        <w:t>')) || [];</w:t>
      </w:r>
      <w:bookmarkStart w:id="14" w:name="_Toc197278632"/>
    </w:p>
    <w:p w14:paraId="1C4A2F15" w14:textId="77777777" w:rsidR="002139B5" w:rsidRPr="00564249" w:rsidRDefault="002139B5" w:rsidP="002139B5">
      <w:pPr>
        <w:rPr>
          <w:rFonts w:ascii="Calibri" w:hAnsi="Calibri" w:cs="Calibri"/>
          <w:lang w:val="es-EC"/>
        </w:rPr>
      </w:pPr>
    </w:p>
    <w:p w14:paraId="60A27D9B" w14:textId="217A720F" w:rsidR="009E4349" w:rsidRPr="00564249" w:rsidRDefault="002139B5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15" w:name="_Toc197401188"/>
      <w:r w:rsidRPr="00564249">
        <w:rPr>
          <w:rFonts w:ascii="Calibri" w:hAnsi="Calibri" w:cs="Calibri"/>
          <w:noProof/>
          <w:lang w:val="es-EC"/>
        </w:rPr>
        <w:lastRenderedPageBreak/>
        <w:drawing>
          <wp:anchor distT="0" distB="0" distL="114300" distR="114300" simplePos="0" relativeHeight="251666432" behindDoc="0" locked="0" layoutInCell="1" allowOverlap="1" wp14:anchorId="1E9E4AFA" wp14:editId="2FB0F2AA">
            <wp:simplePos x="0" y="0"/>
            <wp:positionH relativeFrom="margin">
              <wp:align>center</wp:align>
            </wp:positionH>
            <wp:positionV relativeFrom="paragraph">
              <wp:posOffset>315595</wp:posOffset>
            </wp:positionV>
            <wp:extent cx="4136390" cy="3344545"/>
            <wp:effectExtent l="0" t="0" r="0" b="8255"/>
            <wp:wrapSquare wrapText="bothSides"/>
            <wp:docPr id="170374298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42988" name="Imagen 170374298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main.js</w:t>
      </w:r>
      <w:bookmarkEnd w:id="14"/>
      <w:bookmarkEnd w:id="15"/>
      <w:r w:rsidRPr="00564249">
        <w:rPr>
          <w:rFonts w:ascii="Calibri" w:hAnsi="Calibri" w:cs="Calibri"/>
          <w:sz w:val="36"/>
          <w:szCs w:val="36"/>
          <w:lang w:val="es-EC"/>
        </w:rPr>
        <w:t xml:space="preserve"> </w:t>
      </w:r>
    </w:p>
    <w:p w14:paraId="55153221" w14:textId="2809F7F6" w:rsidR="002139B5" w:rsidRPr="00564249" w:rsidRDefault="002139B5" w:rsidP="002139B5">
      <w:pPr>
        <w:rPr>
          <w:rFonts w:ascii="Calibri" w:hAnsi="Calibri" w:cs="Calibri"/>
          <w:lang w:val="es-EC"/>
        </w:rPr>
      </w:pPr>
    </w:p>
    <w:p w14:paraId="49421C0A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4A8F0891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32035AF7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457DF898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57035BD9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679AEED4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6682639B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743F818D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6EDE6934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1D5BCC43" w14:textId="77777777" w:rsidR="002139B5" w:rsidRPr="00564249" w:rsidRDefault="002139B5">
      <w:pPr>
        <w:rPr>
          <w:rFonts w:ascii="Calibri" w:hAnsi="Calibri" w:cs="Calibri"/>
          <w:b/>
          <w:lang w:val="es-EC"/>
        </w:rPr>
      </w:pPr>
    </w:p>
    <w:p w14:paraId="54B997D2" w14:textId="6576E5D3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Archivo JavaScript: contiene lógica del lado del cliente</w:t>
      </w:r>
    </w:p>
    <w:p w14:paraId="6F023E6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Funciones de utilidad comunes</w:t>
      </w:r>
    </w:p>
    <w:p w14:paraId="44221EC9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document.addEventListener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DOMContentLoaded</w:t>
      </w:r>
      <w:proofErr w:type="spellEnd"/>
      <w:r w:rsidRPr="00564249">
        <w:rPr>
          <w:rFonts w:ascii="Calibri" w:hAnsi="Calibri" w:cs="Calibri"/>
          <w:lang w:val="es-EC"/>
        </w:rPr>
        <w:t>', function() {</w:t>
      </w:r>
    </w:p>
    <w:p w14:paraId="6C03E59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// Inicialización del menú móvil - </w:t>
      </w:r>
      <w:proofErr w:type="spellStart"/>
      <w:r w:rsidRPr="00564249">
        <w:rPr>
          <w:rFonts w:ascii="Calibri" w:hAnsi="Calibri" w:cs="Calibri"/>
          <w:b/>
          <w:lang w:val="es-EC"/>
        </w:rPr>
        <w:t>Toggle</w:t>
      </w:r>
      <w:proofErr w:type="spellEnd"/>
      <w:r w:rsidRPr="00564249">
        <w:rPr>
          <w:rFonts w:ascii="Calibri" w:hAnsi="Calibri" w:cs="Calibri"/>
          <w:b/>
          <w:lang w:val="es-EC"/>
        </w:rPr>
        <w:t xml:space="preserve"> de la barra lateral</w:t>
      </w:r>
    </w:p>
    <w:p w14:paraId="6C8C23F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574C2DC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mobileMenuBtn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document.querySelector</w:t>
      </w:r>
      <w:proofErr w:type="spellEnd"/>
      <w:r w:rsidRPr="00564249">
        <w:rPr>
          <w:rFonts w:ascii="Calibri" w:hAnsi="Calibri" w:cs="Calibri"/>
          <w:lang w:val="es-EC"/>
        </w:rPr>
        <w:t>('.</w:t>
      </w:r>
      <w:proofErr w:type="spellStart"/>
      <w:r w:rsidRPr="00564249">
        <w:rPr>
          <w:rFonts w:ascii="Calibri" w:hAnsi="Calibri" w:cs="Calibri"/>
          <w:lang w:val="es-EC"/>
        </w:rPr>
        <w:t>mobile-menu-btn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2084A839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if (</w:t>
      </w:r>
      <w:proofErr w:type="spellStart"/>
      <w:proofErr w:type="gramStart"/>
      <w:r w:rsidRPr="00564249">
        <w:rPr>
          <w:rFonts w:ascii="Calibri" w:hAnsi="Calibri" w:cs="Calibri"/>
        </w:rPr>
        <w:t>mobileMenuBtn</w:t>
      </w:r>
      <w:proofErr w:type="spellEnd"/>
      <w:r w:rsidRPr="00564249">
        <w:rPr>
          <w:rFonts w:ascii="Calibri" w:hAnsi="Calibri" w:cs="Calibri"/>
        </w:rPr>
        <w:t>) {</w:t>
      </w:r>
      <w:proofErr w:type="gramEnd"/>
    </w:p>
    <w:p w14:paraId="1C365B64" w14:textId="77777777" w:rsidR="009E4349" w:rsidRPr="00564249" w:rsidRDefault="00000000">
      <w:pPr>
        <w:rPr>
          <w:rFonts w:ascii="Calibri" w:hAnsi="Calibri" w:cs="Calibri"/>
        </w:rPr>
      </w:pPr>
      <w:r w:rsidRPr="00564249">
        <w:rPr>
          <w:rFonts w:ascii="Calibri" w:hAnsi="Calibri" w:cs="Calibri"/>
        </w:rPr>
        <w:t>mobileMenuBtn.addEventListener('click', function() {</w:t>
      </w:r>
    </w:p>
    <w:p w14:paraId="6C5CC625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document.querySelector</w:t>
      </w:r>
      <w:proofErr w:type="spellEnd"/>
      <w:r w:rsidRPr="00564249">
        <w:rPr>
          <w:rFonts w:ascii="Calibri" w:hAnsi="Calibri" w:cs="Calibri"/>
          <w:lang w:val="es-EC"/>
        </w:rPr>
        <w:t>('.</w:t>
      </w:r>
      <w:proofErr w:type="spellStart"/>
      <w:r w:rsidRPr="00564249">
        <w:rPr>
          <w:rFonts w:ascii="Calibri" w:hAnsi="Calibri" w:cs="Calibri"/>
          <w:lang w:val="es-EC"/>
        </w:rPr>
        <w:t>sidebar</w:t>
      </w:r>
      <w:proofErr w:type="spellEnd"/>
      <w:r w:rsidRPr="00564249">
        <w:rPr>
          <w:rFonts w:ascii="Calibri" w:hAnsi="Calibri" w:cs="Calibri"/>
          <w:lang w:val="es-EC"/>
        </w:rPr>
        <w:t>').</w:t>
      </w:r>
      <w:proofErr w:type="spellStart"/>
      <w:r w:rsidRPr="00564249">
        <w:rPr>
          <w:rFonts w:ascii="Calibri" w:hAnsi="Calibri" w:cs="Calibri"/>
          <w:lang w:val="es-EC"/>
        </w:rPr>
        <w:t>classList.toggle</w:t>
      </w:r>
      <w:proofErr w:type="spellEnd"/>
      <w:r w:rsidRPr="00564249">
        <w:rPr>
          <w:rFonts w:ascii="Calibri" w:hAnsi="Calibri" w:cs="Calibri"/>
          <w:lang w:val="es-EC"/>
        </w:rPr>
        <w:t>('active');</w:t>
      </w:r>
    </w:p>
    <w:p w14:paraId="3E2A69D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});</w:t>
      </w:r>
    </w:p>
    <w:p w14:paraId="180E997F" w14:textId="137869D1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>}</w:t>
      </w:r>
    </w:p>
    <w:p w14:paraId="0323693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 xml:space="preserve">// Actualización automática del año en el </w:t>
      </w:r>
      <w:proofErr w:type="spellStart"/>
      <w:r w:rsidRPr="00564249">
        <w:rPr>
          <w:rFonts w:ascii="Calibri" w:hAnsi="Calibri" w:cs="Calibri"/>
          <w:b/>
          <w:lang w:val="es-EC"/>
        </w:rPr>
        <w:t>footer</w:t>
      </w:r>
      <w:proofErr w:type="spellEnd"/>
    </w:p>
    <w:p w14:paraId="00873E4B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5F6D6D4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lastRenderedPageBreak/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year</w:t>
      </w:r>
      <w:proofErr w:type="spellEnd"/>
      <w:r w:rsidRPr="00564249">
        <w:rPr>
          <w:rFonts w:ascii="Calibri" w:hAnsi="Calibri" w:cs="Calibri"/>
          <w:lang w:val="es-EC"/>
        </w:rPr>
        <w:t xml:space="preserve"> = new Date().</w:t>
      </w:r>
      <w:proofErr w:type="spellStart"/>
      <w:r w:rsidRPr="00564249">
        <w:rPr>
          <w:rFonts w:ascii="Calibri" w:hAnsi="Calibri" w:cs="Calibri"/>
          <w:lang w:val="es-EC"/>
        </w:rPr>
        <w:t>getFullYear</w:t>
      </w:r>
      <w:proofErr w:type="spellEnd"/>
      <w:r w:rsidRPr="00564249">
        <w:rPr>
          <w:rFonts w:ascii="Calibri" w:hAnsi="Calibri" w:cs="Calibri"/>
          <w:lang w:val="es-EC"/>
        </w:rPr>
        <w:t>();</w:t>
      </w:r>
    </w:p>
    <w:p w14:paraId="04BF70E4" w14:textId="1B34C5ED" w:rsidR="009E4349" w:rsidRPr="00564249" w:rsidRDefault="002139B5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16" w:name="_Toc197278633"/>
      <w:bookmarkStart w:id="17" w:name="_Toc197401189"/>
      <w:r w:rsidRPr="00564249">
        <w:rPr>
          <w:rFonts w:ascii="Calibri" w:hAnsi="Calibri" w:cs="Calibri"/>
          <w:noProof/>
          <w:lang w:val="es-EC"/>
        </w:rPr>
        <w:drawing>
          <wp:anchor distT="0" distB="0" distL="114300" distR="114300" simplePos="0" relativeHeight="251667456" behindDoc="0" locked="0" layoutInCell="1" allowOverlap="1" wp14:anchorId="6F165C04" wp14:editId="78716E91">
            <wp:simplePos x="0" y="0"/>
            <wp:positionH relativeFrom="margin">
              <wp:align>right</wp:align>
            </wp:positionH>
            <wp:positionV relativeFrom="paragraph">
              <wp:posOffset>348887</wp:posOffset>
            </wp:positionV>
            <wp:extent cx="5486400" cy="3221990"/>
            <wp:effectExtent l="0" t="0" r="0" b="0"/>
            <wp:wrapSquare wrapText="bothSides"/>
            <wp:docPr id="161328575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85755" name="Imagen 16132857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717" cy="322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ordenes.js</w:t>
      </w:r>
      <w:bookmarkEnd w:id="16"/>
      <w:bookmarkEnd w:id="17"/>
    </w:p>
    <w:p w14:paraId="3F5A7D3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Archivo JavaScript: contiene lógica del lado del cliente</w:t>
      </w:r>
    </w:p>
    <w:p w14:paraId="0D82B57F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document.addEventListener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DOMContentLoaded</w:t>
      </w:r>
      <w:proofErr w:type="spellEnd"/>
      <w:r w:rsidRPr="00564249">
        <w:rPr>
          <w:rFonts w:ascii="Calibri" w:hAnsi="Calibri" w:cs="Calibri"/>
          <w:lang w:val="es-EC"/>
        </w:rPr>
        <w:t>', function() {</w:t>
      </w:r>
    </w:p>
    <w:p w14:paraId="6A798F0B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Elementos del DOM - Referencias a los elementos HTML que se usarán en el script</w:t>
      </w:r>
    </w:p>
    <w:p w14:paraId="547184E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22040E40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tableBody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document.querySelector</w:t>
      </w:r>
      <w:proofErr w:type="spellEnd"/>
      <w:r w:rsidRPr="00564249">
        <w:rPr>
          <w:rFonts w:ascii="Calibri" w:hAnsi="Calibri" w:cs="Calibri"/>
          <w:lang w:val="es-EC"/>
        </w:rPr>
        <w:t>('#</w:t>
      </w:r>
      <w:proofErr w:type="spellStart"/>
      <w:r w:rsidRPr="00564249">
        <w:rPr>
          <w:rFonts w:ascii="Calibri" w:hAnsi="Calibri" w:cs="Calibri"/>
          <w:lang w:val="es-EC"/>
        </w:rPr>
        <w:t>orders</w:t>
      </w:r>
      <w:proofErr w:type="spellEnd"/>
      <w:r w:rsidRPr="00564249">
        <w:rPr>
          <w:rFonts w:ascii="Calibri" w:hAnsi="Calibri" w:cs="Calibri"/>
          <w:lang w:val="es-EC"/>
        </w:rPr>
        <w:t xml:space="preserve">-table </w:t>
      </w:r>
      <w:proofErr w:type="spellStart"/>
      <w:r w:rsidRPr="00564249">
        <w:rPr>
          <w:rFonts w:ascii="Calibri" w:hAnsi="Calibri" w:cs="Calibri"/>
          <w:lang w:val="es-EC"/>
        </w:rPr>
        <w:t>tbody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10A3648D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67552AA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addOrderBtn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add-order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4951E95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6671699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orderModal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order</w:t>
      </w:r>
      <w:proofErr w:type="spellEnd"/>
      <w:r w:rsidRPr="00564249">
        <w:rPr>
          <w:rFonts w:ascii="Calibri" w:hAnsi="Calibri" w:cs="Calibri"/>
          <w:lang w:val="es-EC"/>
        </w:rPr>
        <w:t>-modal');</w:t>
      </w:r>
    </w:p>
    <w:p w14:paraId="27EC045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24706D6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orderForm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order-form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0822E24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3D4FF5B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lastRenderedPageBreak/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modalTitle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orderModal.querySelector</w:t>
      </w:r>
      <w:proofErr w:type="spellEnd"/>
      <w:r w:rsidRPr="00564249">
        <w:rPr>
          <w:rFonts w:ascii="Calibri" w:hAnsi="Calibri" w:cs="Calibri"/>
          <w:lang w:val="es-EC"/>
        </w:rPr>
        <w:t>('h3');</w:t>
      </w:r>
    </w:p>
    <w:p w14:paraId="3F935117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19ABBB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clientSelect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order-client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53F7640E" w14:textId="6F51E9F0" w:rsidR="002139B5" w:rsidRPr="00564249" w:rsidRDefault="002139B5" w:rsidP="00564249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18" w:name="_Toc197278634"/>
      <w:bookmarkStart w:id="19" w:name="_Toc197401190"/>
      <w:r w:rsidRPr="00564249">
        <w:rPr>
          <w:rFonts w:ascii="Calibri" w:hAnsi="Calibri" w:cs="Calibri"/>
          <w:noProof/>
          <w:lang w:val="es-EC"/>
        </w:rPr>
        <w:drawing>
          <wp:anchor distT="0" distB="0" distL="114300" distR="114300" simplePos="0" relativeHeight="251668480" behindDoc="0" locked="0" layoutInCell="1" allowOverlap="1" wp14:anchorId="4063BB90" wp14:editId="4C1F073A">
            <wp:simplePos x="0" y="0"/>
            <wp:positionH relativeFrom="margin">
              <wp:align>center</wp:align>
            </wp:positionH>
            <wp:positionV relativeFrom="paragraph">
              <wp:posOffset>304709</wp:posOffset>
            </wp:positionV>
            <wp:extent cx="4419600" cy="3707130"/>
            <wp:effectExtent l="0" t="0" r="0" b="7620"/>
            <wp:wrapSquare wrapText="bothSides"/>
            <wp:docPr id="207541915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19155" name="Imagen 207541915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stock.js</w:t>
      </w:r>
      <w:bookmarkEnd w:id="18"/>
      <w:bookmarkEnd w:id="19"/>
    </w:p>
    <w:p w14:paraId="46998FB7" w14:textId="545ECD50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Archivo JavaScript: contiene lógica del lado del cliente</w:t>
      </w:r>
    </w:p>
    <w:p w14:paraId="0C2B31AE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document.addEventListener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DOMContentLoaded</w:t>
      </w:r>
      <w:proofErr w:type="spellEnd"/>
      <w:r w:rsidRPr="00564249">
        <w:rPr>
          <w:rFonts w:ascii="Calibri" w:hAnsi="Calibri" w:cs="Calibri"/>
          <w:lang w:val="es-EC"/>
        </w:rPr>
        <w:t>', function() {</w:t>
      </w:r>
    </w:p>
    <w:p w14:paraId="701D9DA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Referencias a elementos del DOM</w:t>
      </w:r>
    </w:p>
    <w:p w14:paraId="3B35E76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DFB759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tableBody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document.querySelector</w:t>
      </w:r>
      <w:proofErr w:type="spellEnd"/>
      <w:r w:rsidRPr="00564249">
        <w:rPr>
          <w:rFonts w:ascii="Calibri" w:hAnsi="Calibri" w:cs="Calibri"/>
          <w:lang w:val="es-EC"/>
        </w:rPr>
        <w:t xml:space="preserve">('#stock-table </w:t>
      </w:r>
      <w:proofErr w:type="spellStart"/>
      <w:r w:rsidRPr="00564249">
        <w:rPr>
          <w:rFonts w:ascii="Calibri" w:hAnsi="Calibri" w:cs="Calibri"/>
          <w:lang w:val="es-EC"/>
        </w:rPr>
        <w:t>tbody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52DB28E0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3CBBFF5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addItemBtn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add-item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134001B4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98E205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lastRenderedPageBreak/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stockModal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('stock-modal');</w:t>
      </w:r>
    </w:p>
    <w:p w14:paraId="7C7BB485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30C9496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stockForm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('stock-</w:t>
      </w:r>
      <w:proofErr w:type="spellStart"/>
      <w:r w:rsidRPr="00564249">
        <w:rPr>
          <w:rFonts w:ascii="Calibri" w:hAnsi="Calibri" w:cs="Calibri"/>
          <w:lang w:val="es-EC"/>
        </w:rPr>
        <w:t>form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3510D9D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6281F18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modalTitle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stockModal.querySelector</w:t>
      </w:r>
      <w:proofErr w:type="spellEnd"/>
      <w:r w:rsidRPr="00564249">
        <w:rPr>
          <w:rFonts w:ascii="Calibri" w:hAnsi="Calibri" w:cs="Calibri"/>
          <w:lang w:val="es-EC"/>
        </w:rPr>
        <w:t>('h3');</w:t>
      </w:r>
    </w:p>
    <w:p w14:paraId="2E1AF15A" w14:textId="77777777" w:rsidR="009E4349" w:rsidRPr="00CC3E7C" w:rsidRDefault="00000000">
      <w:pPr>
        <w:rPr>
          <w:lang w:val="es-EC"/>
        </w:rPr>
      </w:pPr>
      <w:r w:rsidRPr="00CC3E7C">
        <w:rPr>
          <w:b/>
          <w:lang w:val="es-EC"/>
        </w:rPr>
        <w:t>// Asignación o declaración de variable</w:t>
      </w:r>
    </w:p>
    <w:p w14:paraId="5AA9DD77" w14:textId="77777777" w:rsidR="009E4349" w:rsidRPr="00CC3E7C" w:rsidRDefault="00000000">
      <w:pPr>
        <w:rPr>
          <w:lang w:val="es-EC"/>
        </w:rPr>
      </w:pPr>
      <w:r w:rsidRPr="00CC3E7C">
        <w:rPr>
          <w:lang w:val="es-EC"/>
        </w:rPr>
        <w:t xml:space="preserve">const </w:t>
      </w:r>
      <w:proofErr w:type="spellStart"/>
      <w:r w:rsidRPr="00CC3E7C">
        <w:rPr>
          <w:lang w:val="es-EC"/>
        </w:rPr>
        <w:t>searchBox</w:t>
      </w:r>
      <w:proofErr w:type="spellEnd"/>
      <w:r w:rsidRPr="00CC3E7C">
        <w:rPr>
          <w:lang w:val="es-EC"/>
        </w:rPr>
        <w:t xml:space="preserve"> = </w:t>
      </w:r>
      <w:proofErr w:type="spellStart"/>
      <w:r w:rsidRPr="00CC3E7C">
        <w:rPr>
          <w:lang w:val="es-EC"/>
        </w:rPr>
        <w:t>document.getElementById</w:t>
      </w:r>
      <w:proofErr w:type="spellEnd"/>
      <w:r w:rsidRPr="00CC3E7C">
        <w:rPr>
          <w:lang w:val="es-EC"/>
        </w:rPr>
        <w:t>('</w:t>
      </w:r>
      <w:proofErr w:type="spellStart"/>
      <w:r w:rsidRPr="00CC3E7C">
        <w:rPr>
          <w:lang w:val="es-EC"/>
        </w:rPr>
        <w:t>search-item</w:t>
      </w:r>
      <w:proofErr w:type="spellEnd"/>
      <w:r w:rsidRPr="00CC3E7C">
        <w:rPr>
          <w:lang w:val="es-EC"/>
        </w:rPr>
        <w:t>');</w:t>
      </w:r>
    </w:p>
    <w:p w14:paraId="41A1FAEB" w14:textId="77777777" w:rsidR="009E4349" w:rsidRPr="00CC3E7C" w:rsidRDefault="00000000">
      <w:pPr>
        <w:rPr>
          <w:lang w:val="es-EC"/>
        </w:rPr>
      </w:pPr>
      <w:r w:rsidRPr="00CC3E7C">
        <w:rPr>
          <w:b/>
          <w:lang w:val="es-EC"/>
        </w:rPr>
        <w:t>// Asignación o declaración de variable</w:t>
      </w:r>
    </w:p>
    <w:p w14:paraId="7E23D74B" w14:textId="77777777" w:rsidR="009E4349" w:rsidRPr="00CC3E7C" w:rsidRDefault="00000000">
      <w:pPr>
        <w:rPr>
          <w:lang w:val="es-EC"/>
        </w:rPr>
      </w:pPr>
      <w:r w:rsidRPr="00CC3E7C">
        <w:rPr>
          <w:lang w:val="es-EC"/>
        </w:rPr>
        <w:t xml:space="preserve">const </w:t>
      </w:r>
      <w:proofErr w:type="spellStart"/>
      <w:r w:rsidRPr="00CC3E7C">
        <w:rPr>
          <w:lang w:val="es-EC"/>
        </w:rPr>
        <w:t>categoryFilter</w:t>
      </w:r>
      <w:proofErr w:type="spellEnd"/>
      <w:r w:rsidRPr="00CC3E7C">
        <w:rPr>
          <w:lang w:val="es-EC"/>
        </w:rPr>
        <w:t xml:space="preserve"> = </w:t>
      </w:r>
      <w:proofErr w:type="spellStart"/>
      <w:r w:rsidRPr="00CC3E7C">
        <w:rPr>
          <w:lang w:val="es-EC"/>
        </w:rPr>
        <w:t>document.getElementById</w:t>
      </w:r>
      <w:proofErr w:type="spellEnd"/>
      <w:r w:rsidRPr="00CC3E7C">
        <w:rPr>
          <w:lang w:val="es-EC"/>
        </w:rPr>
        <w:t>('</w:t>
      </w:r>
      <w:proofErr w:type="spellStart"/>
      <w:r w:rsidRPr="00CC3E7C">
        <w:rPr>
          <w:lang w:val="es-EC"/>
        </w:rPr>
        <w:t>category-filter</w:t>
      </w:r>
      <w:proofErr w:type="spellEnd"/>
      <w:r w:rsidRPr="00CC3E7C">
        <w:rPr>
          <w:lang w:val="es-EC"/>
        </w:rPr>
        <w:t>');</w:t>
      </w:r>
    </w:p>
    <w:p w14:paraId="400754DA" w14:textId="77777777" w:rsidR="009E4349" w:rsidRPr="00CC3E7C" w:rsidRDefault="00000000">
      <w:pPr>
        <w:rPr>
          <w:lang w:val="es-EC"/>
        </w:rPr>
      </w:pPr>
      <w:r w:rsidRPr="00CC3E7C">
        <w:rPr>
          <w:b/>
          <w:lang w:val="es-EC"/>
        </w:rPr>
        <w:t>// Asignación o declaración de variable</w:t>
      </w:r>
    </w:p>
    <w:p w14:paraId="1781EB4A" w14:textId="43FA2EB8" w:rsidR="009E4349" w:rsidRPr="00CC3E7C" w:rsidRDefault="00000000">
      <w:pPr>
        <w:rPr>
          <w:lang w:val="es-EC"/>
        </w:rPr>
      </w:pPr>
      <w:r w:rsidRPr="00CC3E7C">
        <w:rPr>
          <w:lang w:val="es-EC"/>
        </w:rPr>
        <w:t xml:space="preserve">const </w:t>
      </w:r>
      <w:proofErr w:type="spellStart"/>
      <w:r w:rsidRPr="00CC3E7C">
        <w:rPr>
          <w:lang w:val="es-EC"/>
        </w:rPr>
        <w:t>clearFilterBtn</w:t>
      </w:r>
      <w:proofErr w:type="spellEnd"/>
      <w:r w:rsidRPr="00CC3E7C">
        <w:rPr>
          <w:lang w:val="es-EC"/>
        </w:rPr>
        <w:t xml:space="preserve"> = </w:t>
      </w:r>
      <w:proofErr w:type="spellStart"/>
      <w:r w:rsidRPr="00CC3E7C">
        <w:rPr>
          <w:lang w:val="es-EC"/>
        </w:rPr>
        <w:t>document.getElementById</w:t>
      </w:r>
      <w:proofErr w:type="spellEnd"/>
      <w:r w:rsidRPr="00CC3E7C">
        <w:rPr>
          <w:lang w:val="es-EC"/>
        </w:rPr>
        <w:t>('</w:t>
      </w:r>
      <w:proofErr w:type="spellStart"/>
      <w:r w:rsidRPr="00CC3E7C">
        <w:rPr>
          <w:lang w:val="es-EC"/>
        </w:rPr>
        <w:t>clear-filter</w:t>
      </w:r>
      <w:proofErr w:type="spellEnd"/>
      <w:r w:rsidRPr="00CC3E7C">
        <w:rPr>
          <w:lang w:val="es-EC"/>
        </w:rPr>
        <w:t>');</w:t>
      </w:r>
    </w:p>
    <w:p w14:paraId="6E2C2E27" w14:textId="77777777" w:rsidR="009E4349" w:rsidRPr="00CC3E7C" w:rsidRDefault="00000000">
      <w:pPr>
        <w:rPr>
          <w:lang w:val="es-EC"/>
        </w:rPr>
      </w:pPr>
      <w:r w:rsidRPr="00CC3E7C">
        <w:rPr>
          <w:b/>
          <w:lang w:val="es-EC"/>
        </w:rPr>
        <w:t xml:space="preserve">// Cargar datos desde </w:t>
      </w:r>
      <w:proofErr w:type="spellStart"/>
      <w:r w:rsidRPr="00CC3E7C">
        <w:rPr>
          <w:b/>
          <w:lang w:val="es-EC"/>
        </w:rPr>
        <w:t>localStorage</w:t>
      </w:r>
      <w:proofErr w:type="spellEnd"/>
    </w:p>
    <w:p w14:paraId="2FF377D1" w14:textId="77777777" w:rsidR="009E4349" w:rsidRPr="00CC3E7C" w:rsidRDefault="00000000">
      <w:pPr>
        <w:rPr>
          <w:lang w:val="es-EC"/>
        </w:rPr>
      </w:pPr>
      <w:r w:rsidRPr="00CC3E7C">
        <w:rPr>
          <w:b/>
          <w:lang w:val="es-EC"/>
        </w:rPr>
        <w:t>// Asignación o declaración de variable</w:t>
      </w:r>
    </w:p>
    <w:p w14:paraId="3747B71E" w14:textId="40ECB9B6" w:rsidR="009E4349" w:rsidRDefault="00000000">
      <w:r>
        <w:t xml:space="preserve">let </w:t>
      </w:r>
      <w:proofErr w:type="spellStart"/>
      <w:r>
        <w:t>allItems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</w:t>
      </w:r>
      <w:proofErr w:type="spellStart"/>
      <w:r>
        <w:t>taller_stock</w:t>
      </w:r>
      <w:proofErr w:type="spellEnd"/>
      <w:r>
        <w:t>')) || [</w:t>
      </w:r>
      <w:proofErr w:type="gramStart"/>
      <w:r>
        <w:t>];</w:t>
      </w:r>
      <w:proofErr w:type="gramEnd"/>
    </w:p>
    <w:p w14:paraId="42D50608" w14:textId="40ECB9B6" w:rsidR="009E4349" w:rsidRPr="00564249" w:rsidRDefault="002139B5" w:rsidP="00555DC2">
      <w:pPr>
        <w:pStyle w:val="Ttulo1"/>
        <w:rPr>
          <w:rFonts w:ascii="Calibri" w:hAnsi="Calibri" w:cs="Calibri"/>
          <w:sz w:val="36"/>
          <w:szCs w:val="36"/>
          <w:lang w:val="es-EC"/>
        </w:rPr>
      </w:pPr>
      <w:bookmarkStart w:id="20" w:name="_Toc197278635"/>
      <w:bookmarkStart w:id="21" w:name="_Toc197401191"/>
      <w:r w:rsidRPr="00564249">
        <w:rPr>
          <w:rFonts w:ascii="Calibri" w:hAnsi="Calibri" w:cs="Calibri"/>
          <w:noProof/>
          <w:lang w:val="es-EC"/>
        </w:rPr>
        <w:lastRenderedPageBreak/>
        <w:drawing>
          <wp:anchor distT="0" distB="0" distL="114300" distR="114300" simplePos="0" relativeHeight="251669504" behindDoc="0" locked="0" layoutInCell="1" allowOverlap="1" wp14:anchorId="4174DFB1" wp14:editId="5F784388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5486400" cy="3515995"/>
            <wp:effectExtent l="0" t="0" r="0" b="8255"/>
            <wp:wrapSquare wrapText="bothSides"/>
            <wp:docPr id="83008100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81001" name="Imagen 8300810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382" cy="351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4249">
        <w:rPr>
          <w:rFonts w:ascii="Calibri" w:hAnsi="Calibri" w:cs="Calibri"/>
          <w:sz w:val="36"/>
          <w:szCs w:val="36"/>
          <w:lang w:val="es-EC"/>
        </w:rPr>
        <w:t>vehiculos.js</w:t>
      </w:r>
      <w:bookmarkEnd w:id="20"/>
      <w:bookmarkEnd w:id="21"/>
      <w:r w:rsidRPr="00564249">
        <w:rPr>
          <w:rFonts w:ascii="Calibri" w:hAnsi="Calibri" w:cs="Calibri"/>
          <w:sz w:val="36"/>
          <w:szCs w:val="36"/>
          <w:lang w:val="es-EC"/>
        </w:rPr>
        <w:t xml:space="preserve"> </w:t>
      </w:r>
    </w:p>
    <w:p w14:paraId="015527F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Archivo JavaScript: contiene lógica del lado del cliente</w:t>
      </w:r>
    </w:p>
    <w:p w14:paraId="3AEA0385" w14:textId="77777777" w:rsidR="009E4349" w:rsidRPr="00564249" w:rsidRDefault="00000000">
      <w:pPr>
        <w:rPr>
          <w:rFonts w:ascii="Calibri" w:hAnsi="Calibri" w:cs="Calibri"/>
          <w:lang w:val="es-EC"/>
        </w:rPr>
      </w:pPr>
      <w:proofErr w:type="spellStart"/>
      <w:r w:rsidRPr="00564249">
        <w:rPr>
          <w:rFonts w:ascii="Calibri" w:hAnsi="Calibri" w:cs="Calibri"/>
          <w:lang w:val="es-EC"/>
        </w:rPr>
        <w:t>document.addEventListener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DOMContentLoaded</w:t>
      </w:r>
      <w:proofErr w:type="spellEnd"/>
      <w:r w:rsidRPr="00564249">
        <w:rPr>
          <w:rFonts w:ascii="Calibri" w:hAnsi="Calibri" w:cs="Calibri"/>
          <w:lang w:val="es-EC"/>
        </w:rPr>
        <w:t>', function() {</w:t>
      </w:r>
    </w:p>
    <w:p w14:paraId="3E95DD49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Referencias a elementos del DOM</w:t>
      </w:r>
    </w:p>
    <w:p w14:paraId="165701E7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22F0C03B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tableBody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document.querySelector</w:t>
      </w:r>
      <w:proofErr w:type="spellEnd"/>
      <w:r w:rsidRPr="00564249">
        <w:rPr>
          <w:rFonts w:ascii="Calibri" w:hAnsi="Calibri" w:cs="Calibri"/>
          <w:lang w:val="es-EC"/>
        </w:rPr>
        <w:t>('#</w:t>
      </w:r>
      <w:proofErr w:type="spellStart"/>
      <w:r w:rsidRPr="00564249">
        <w:rPr>
          <w:rFonts w:ascii="Calibri" w:hAnsi="Calibri" w:cs="Calibri"/>
          <w:lang w:val="es-EC"/>
        </w:rPr>
        <w:t>vehicles</w:t>
      </w:r>
      <w:proofErr w:type="spellEnd"/>
      <w:r w:rsidRPr="00564249">
        <w:rPr>
          <w:rFonts w:ascii="Calibri" w:hAnsi="Calibri" w:cs="Calibri"/>
          <w:lang w:val="es-EC"/>
        </w:rPr>
        <w:t xml:space="preserve">-table </w:t>
      </w:r>
      <w:proofErr w:type="spellStart"/>
      <w:r w:rsidRPr="00564249">
        <w:rPr>
          <w:rFonts w:ascii="Calibri" w:hAnsi="Calibri" w:cs="Calibri"/>
          <w:lang w:val="es-EC"/>
        </w:rPr>
        <w:t>tbody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090B4B9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15F7D2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addVehicleBtn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add-vehicle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17511BD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1DA58BFA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vehicleModal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vehicle</w:t>
      </w:r>
      <w:proofErr w:type="spellEnd"/>
      <w:r w:rsidRPr="00564249">
        <w:rPr>
          <w:rFonts w:ascii="Calibri" w:hAnsi="Calibri" w:cs="Calibri"/>
          <w:lang w:val="es-EC"/>
        </w:rPr>
        <w:t>-modal');</w:t>
      </w:r>
    </w:p>
    <w:p w14:paraId="72F7C83D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26C9C4D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vehicleForm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vehicle-form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25926A77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7D0B2DB2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modalTitle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('modal-</w:t>
      </w:r>
      <w:proofErr w:type="spellStart"/>
      <w:r w:rsidRPr="00564249">
        <w:rPr>
          <w:rFonts w:ascii="Calibri" w:hAnsi="Calibri" w:cs="Calibri"/>
          <w:lang w:val="es-EC"/>
        </w:rPr>
        <w:t>vehicle</w:t>
      </w:r>
      <w:proofErr w:type="spellEnd"/>
      <w:r w:rsidRPr="00564249">
        <w:rPr>
          <w:rFonts w:ascii="Calibri" w:hAnsi="Calibri" w:cs="Calibri"/>
          <w:lang w:val="es-EC"/>
        </w:rPr>
        <w:t>-</w:t>
      </w:r>
      <w:proofErr w:type="spellStart"/>
      <w:r w:rsidRPr="00564249">
        <w:rPr>
          <w:rFonts w:ascii="Calibri" w:hAnsi="Calibri" w:cs="Calibri"/>
          <w:lang w:val="es-EC"/>
        </w:rPr>
        <w:t>title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30E4F708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5AE5C100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lastRenderedPageBreak/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clientSelect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vehicle-owner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3B2A07B3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56762AA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searchBox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search-vehicle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0E502816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341E836C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typeFilter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type-filter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11A49F41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737E2BFE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yearFilter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year-filter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4A6AB5FF" w14:textId="77777777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b/>
          <w:lang w:val="es-EC"/>
        </w:rPr>
        <w:t>// Asignación o declaración de variable</w:t>
      </w:r>
    </w:p>
    <w:p w14:paraId="4F1F21E4" w14:textId="5B18EDAA" w:rsidR="009E4349" w:rsidRPr="00564249" w:rsidRDefault="00000000">
      <w:pPr>
        <w:rPr>
          <w:rFonts w:ascii="Calibri" w:hAnsi="Calibri" w:cs="Calibri"/>
          <w:lang w:val="es-EC"/>
        </w:rPr>
      </w:pPr>
      <w:r w:rsidRPr="00564249">
        <w:rPr>
          <w:rFonts w:ascii="Calibri" w:hAnsi="Calibri" w:cs="Calibri"/>
          <w:lang w:val="es-EC"/>
        </w:rPr>
        <w:t xml:space="preserve">const </w:t>
      </w:r>
      <w:proofErr w:type="spellStart"/>
      <w:r w:rsidRPr="00564249">
        <w:rPr>
          <w:rFonts w:ascii="Calibri" w:hAnsi="Calibri" w:cs="Calibri"/>
          <w:lang w:val="es-EC"/>
        </w:rPr>
        <w:t>clearFiltersBtn</w:t>
      </w:r>
      <w:proofErr w:type="spellEnd"/>
      <w:r w:rsidRPr="00564249">
        <w:rPr>
          <w:rFonts w:ascii="Calibri" w:hAnsi="Calibri" w:cs="Calibri"/>
          <w:lang w:val="es-EC"/>
        </w:rPr>
        <w:t xml:space="preserve"> = </w:t>
      </w:r>
      <w:proofErr w:type="spellStart"/>
      <w:r w:rsidRPr="00564249">
        <w:rPr>
          <w:rFonts w:ascii="Calibri" w:hAnsi="Calibri" w:cs="Calibri"/>
          <w:lang w:val="es-EC"/>
        </w:rPr>
        <w:t>document.getElementById</w:t>
      </w:r>
      <w:proofErr w:type="spellEnd"/>
      <w:r w:rsidRPr="00564249">
        <w:rPr>
          <w:rFonts w:ascii="Calibri" w:hAnsi="Calibri" w:cs="Calibri"/>
          <w:lang w:val="es-EC"/>
        </w:rPr>
        <w:t>('</w:t>
      </w:r>
      <w:proofErr w:type="spellStart"/>
      <w:r w:rsidRPr="00564249">
        <w:rPr>
          <w:rFonts w:ascii="Calibri" w:hAnsi="Calibri" w:cs="Calibri"/>
          <w:lang w:val="es-EC"/>
        </w:rPr>
        <w:t>clear-filters</w:t>
      </w:r>
      <w:proofErr w:type="spellEnd"/>
      <w:r w:rsidRPr="00564249">
        <w:rPr>
          <w:rFonts w:ascii="Calibri" w:hAnsi="Calibri" w:cs="Calibri"/>
          <w:lang w:val="es-EC"/>
        </w:rPr>
        <w:t>');</w:t>
      </w:r>
    </w:p>
    <w:p w14:paraId="684AF5EE" w14:textId="24E5AE9A" w:rsidR="00CD7F44" w:rsidRDefault="00000000" w:rsidP="00CD7F44">
      <w:pPr>
        <w:rPr>
          <w:rFonts w:ascii="Calibri" w:hAnsi="Calibri" w:cs="Calibri"/>
          <w:b/>
          <w:lang w:val="es-EC"/>
        </w:rPr>
      </w:pPr>
      <w:r w:rsidRPr="00564249">
        <w:rPr>
          <w:rFonts w:ascii="Calibri" w:hAnsi="Calibri" w:cs="Calibri"/>
          <w:b/>
          <w:lang w:val="es-EC"/>
        </w:rPr>
        <w:t>// Cargar datos</w:t>
      </w:r>
      <w:bookmarkStart w:id="22" w:name="_Toc197278636"/>
    </w:p>
    <w:p w14:paraId="24A5508F" w14:textId="77777777" w:rsidR="00E265A8" w:rsidRPr="00564249" w:rsidRDefault="00E265A8" w:rsidP="00CD7F44">
      <w:pPr>
        <w:rPr>
          <w:rFonts w:ascii="Calibri" w:hAnsi="Calibri" w:cs="Calibri"/>
          <w:lang w:val="es-EC"/>
        </w:rPr>
      </w:pPr>
    </w:p>
    <w:p w14:paraId="325B6204" w14:textId="628A6926" w:rsidR="00CC3E7C" w:rsidRPr="00564249" w:rsidRDefault="00CC3E7C" w:rsidP="00555DC2">
      <w:pPr>
        <w:pStyle w:val="Ttulo1"/>
        <w:rPr>
          <w:rFonts w:ascii="Calibri" w:hAnsi="Calibri" w:cs="Calibri"/>
          <w:sz w:val="40"/>
          <w:szCs w:val="40"/>
          <w:lang w:val="es-EC" w:eastAsia="es-EC"/>
        </w:rPr>
      </w:pPr>
      <w:bookmarkStart w:id="23" w:name="_Toc197401192"/>
      <w:r w:rsidRPr="00564249">
        <w:rPr>
          <w:rFonts w:ascii="Calibri" w:hAnsi="Calibri" w:cs="Calibri"/>
          <w:sz w:val="40"/>
          <w:szCs w:val="40"/>
          <w:lang w:val="es-EC" w:eastAsia="es-EC"/>
        </w:rPr>
        <w:t>Resumen Técnico del Proyecto</w:t>
      </w:r>
      <w:bookmarkEnd w:id="22"/>
      <w:bookmarkEnd w:id="23"/>
    </w:p>
    <w:p w14:paraId="76CBFDDB" w14:textId="117E0B9A" w:rsidR="00CC3E7C" w:rsidRPr="00564249" w:rsidRDefault="00CC3E7C" w:rsidP="00CC3E7C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t>Nombre del Proyecto:</w:t>
      </w: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 xml:space="preserve"> </w:t>
      </w:r>
      <w:r w:rsidR="00564249">
        <w:rPr>
          <w:rFonts w:ascii="Calibri" w:eastAsia="Times New Roman" w:hAnsi="Calibri" w:cs="Calibri"/>
          <w:sz w:val="24"/>
          <w:szCs w:val="24"/>
          <w:lang w:val="es-EC" w:eastAsia="es-EC"/>
        </w:rPr>
        <w:t>Desarrollo y Evaluación de un Sistema de Gestión para un taller vehicular</w:t>
      </w:r>
    </w:p>
    <w:p w14:paraId="67272648" w14:textId="77777777" w:rsidR="00CC3E7C" w:rsidRPr="00564249" w:rsidRDefault="00CC3E7C" w:rsidP="0056424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t>Tecnologías utilizadas:</w:t>
      </w:r>
    </w:p>
    <w:p w14:paraId="63F48C4B" w14:textId="77777777" w:rsidR="00CC3E7C" w:rsidRPr="00564249" w:rsidRDefault="00CC3E7C" w:rsidP="005642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t>HTML5:</w:t>
      </w: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 xml:space="preserve"> Estructura del contenido web.</w:t>
      </w:r>
    </w:p>
    <w:p w14:paraId="37B707EA" w14:textId="77777777" w:rsidR="00CC3E7C" w:rsidRPr="00564249" w:rsidRDefault="00CC3E7C" w:rsidP="005642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t>CSS3:</w:t>
      </w: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 xml:space="preserve"> Estilo y diseño visual del sitio.</w:t>
      </w:r>
    </w:p>
    <w:p w14:paraId="03B780B7" w14:textId="77777777" w:rsidR="00CC3E7C" w:rsidRPr="00564249" w:rsidRDefault="00CC3E7C" w:rsidP="005642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t>JavaScript:</w:t>
      </w: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 xml:space="preserve"> Interactividad y lógica del lado del cliente.</w:t>
      </w:r>
    </w:p>
    <w:p w14:paraId="31D1A4C1" w14:textId="77777777" w:rsidR="00CC3E7C" w:rsidRPr="00564249" w:rsidRDefault="00CC3E7C" w:rsidP="0056424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 xml:space="preserve">(Opcional: puedes mencionar librerías o </w:t>
      </w:r>
      <w:proofErr w:type="spellStart"/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frameworks</w:t>
      </w:r>
      <w:proofErr w:type="spellEnd"/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 xml:space="preserve"> si se usaron, como Bootstrap, jQuery, etc.)</w:t>
      </w:r>
    </w:p>
    <w:p w14:paraId="52AA4366" w14:textId="77777777" w:rsidR="00CC3E7C" w:rsidRPr="00564249" w:rsidRDefault="00CC3E7C" w:rsidP="0056424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t>Funcionamiento general:</w:t>
      </w:r>
    </w:p>
    <w:p w14:paraId="68E87E3D" w14:textId="77777777" w:rsidR="00CC3E7C" w:rsidRPr="00564249" w:rsidRDefault="00CC3E7C" w:rsidP="005642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El usuario accede a la página web a través de un navegador.</w:t>
      </w:r>
    </w:p>
    <w:p w14:paraId="3A3FD05D" w14:textId="77777777" w:rsidR="00CC3E7C" w:rsidRPr="00564249" w:rsidRDefault="00CC3E7C" w:rsidP="005642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La interfaz está compuesta por múltiples secciones estructuradas en HTML.</w:t>
      </w:r>
    </w:p>
    <w:p w14:paraId="3D295055" w14:textId="77777777" w:rsidR="00CC3E7C" w:rsidRPr="00564249" w:rsidRDefault="00CC3E7C" w:rsidP="005642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Se aplican estilos visuales mediante hojas de estilo CSS.</w:t>
      </w:r>
    </w:p>
    <w:p w14:paraId="74FBB0D5" w14:textId="77777777" w:rsidR="00CC3E7C" w:rsidRPr="00564249" w:rsidRDefault="00CC3E7C" w:rsidP="005642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Los eventos del usuario (como clics o envíos de formularios) se gestionan mediante funciones JavaScript.</w:t>
      </w:r>
    </w:p>
    <w:p w14:paraId="76BBC10E" w14:textId="77777777" w:rsidR="00CC3E7C" w:rsidRPr="00564249" w:rsidRDefault="00CC3E7C" w:rsidP="0056424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El sistema puede validar información, mostrar mensajes, cambiar dinámicamente la interfaz o comunicarse con otros componentes.</w:t>
      </w:r>
    </w:p>
    <w:p w14:paraId="1BEA22A9" w14:textId="77777777" w:rsidR="00CC3E7C" w:rsidRPr="00564249" w:rsidRDefault="00CC3E7C" w:rsidP="00564249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b/>
          <w:bCs/>
          <w:sz w:val="24"/>
          <w:szCs w:val="24"/>
          <w:lang w:val="es-EC" w:eastAsia="es-EC"/>
        </w:rPr>
        <w:lastRenderedPageBreak/>
        <w:t>Instrucciones de uso:</w:t>
      </w:r>
    </w:p>
    <w:p w14:paraId="00406884" w14:textId="77777777" w:rsidR="00CC3E7C" w:rsidRPr="00564249" w:rsidRDefault="00CC3E7C" w:rsidP="005642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Abrir el archivo HTML principal en un navegador.</w:t>
      </w:r>
    </w:p>
    <w:p w14:paraId="41F64F7E" w14:textId="77777777" w:rsidR="00CC3E7C" w:rsidRPr="00564249" w:rsidRDefault="00CC3E7C" w:rsidP="005642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Navegar por las distintas secciones del sitio.</w:t>
      </w:r>
    </w:p>
    <w:p w14:paraId="21546FD1" w14:textId="77777777" w:rsidR="00CC3E7C" w:rsidRPr="00564249" w:rsidRDefault="00CC3E7C" w:rsidP="0056424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4"/>
          <w:szCs w:val="24"/>
          <w:lang w:val="es-EC" w:eastAsia="es-EC"/>
        </w:rPr>
      </w:pPr>
      <w:r w:rsidRPr="00564249">
        <w:rPr>
          <w:rFonts w:ascii="Calibri" w:eastAsia="Times New Roman" w:hAnsi="Calibri" w:cs="Calibri"/>
          <w:sz w:val="24"/>
          <w:szCs w:val="24"/>
          <w:lang w:val="es-EC" w:eastAsia="es-EC"/>
        </w:rPr>
        <w:t>Interactuar con los formularios o botones para activar scripts.</w:t>
      </w:r>
    </w:p>
    <w:p w14:paraId="4590147B" w14:textId="48E65BFC" w:rsidR="009E4349" w:rsidRPr="00564249" w:rsidRDefault="009E4349" w:rsidP="00CC3E7C">
      <w:pPr>
        <w:rPr>
          <w:rFonts w:ascii="Calibri" w:hAnsi="Calibri" w:cs="Calibri"/>
          <w:lang w:val="es-EC"/>
        </w:rPr>
      </w:pPr>
    </w:p>
    <w:sectPr w:rsidR="009E4349" w:rsidRPr="00564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A63E52"/>
    <w:multiLevelType w:val="hybridMultilevel"/>
    <w:tmpl w:val="1158A2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179B2"/>
    <w:multiLevelType w:val="multilevel"/>
    <w:tmpl w:val="CD1E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D2257"/>
    <w:multiLevelType w:val="multilevel"/>
    <w:tmpl w:val="3408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A42ED"/>
    <w:multiLevelType w:val="multilevel"/>
    <w:tmpl w:val="78B2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428469">
    <w:abstractNumId w:val="8"/>
  </w:num>
  <w:num w:numId="2" w16cid:durableId="1290085338">
    <w:abstractNumId w:val="6"/>
  </w:num>
  <w:num w:numId="3" w16cid:durableId="313224221">
    <w:abstractNumId w:val="5"/>
  </w:num>
  <w:num w:numId="4" w16cid:durableId="2092969745">
    <w:abstractNumId w:val="4"/>
  </w:num>
  <w:num w:numId="5" w16cid:durableId="994337245">
    <w:abstractNumId w:val="7"/>
  </w:num>
  <w:num w:numId="6" w16cid:durableId="722368751">
    <w:abstractNumId w:val="3"/>
  </w:num>
  <w:num w:numId="7" w16cid:durableId="1393697438">
    <w:abstractNumId w:val="2"/>
  </w:num>
  <w:num w:numId="8" w16cid:durableId="1533768446">
    <w:abstractNumId w:val="1"/>
  </w:num>
  <w:num w:numId="9" w16cid:durableId="1874151152">
    <w:abstractNumId w:val="0"/>
  </w:num>
  <w:num w:numId="10" w16cid:durableId="303197066">
    <w:abstractNumId w:val="12"/>
  </w:num>
  <w:num w:numId="11" w16cid:durableId="1121146975">
    <w:abstractNumId w:val="10"/>
  </w:num>
  <w:num w:numId="12" w16cid:durableId="993990357">
    <w:abstractNumId w:val="11"/>
  </w:num>
  <w:num w:numId="13" w16cid:durableId="1414276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24D9"/>
    <w:rsid w:val="000442DB"/>
    <w:rsid w:val="0006063C"/>
    <w:rsid w:val="00062428"/>
    <w:rsid w:val="0015074B"/>
    <w:rsid w:val="002139B5"/>
    <w:rsid w:val="0029639D"/>
    <w:rsid w:val="00326F90"/>
    <w:rsid w:val="00423C33"/>
    <w:rsid w:val="00555DC2"/>
    <w:rsid w:val="00564249"/>
    <w:rsid w:val="00694450"/>
    <w:rsid w:val="007E6670"/>
    <w:rsid w:val="0086468A"/>
    <w:rsid w:val="008D551C"/>
    <w:rsid w:val="009E4349"/>
    <w:rsid w:val="00AA1D8D"/>
    <w:rsid w:val="00B47730"/>
    <w:rsid w:val="00CB0664"/>
    <w:rsid w:val="00CC3E7C"/>
    <w:rsid w:val="00CD7F44"/>
    <w:rsid w:val="00E265A8"/>
    <w:rsid w:val="00F562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A06E4F"/>
  <w14:defaultImageDpi w14:val="300"/>
  <w15:docId w15:val="{8B004B33-6A1D-42C5-BF04-826AE383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555DC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55D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1718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EMELY DESSIRE OBANDO GOMEZ</cp:lastModifiedBy>
  <cp:revision>8</cp:revision>
  <dcterms:created xsi:type="dcterms:W3CDTF">2025-05-05T00:18:00Z</dcterms:created>
  <dcterms:modified xsi:type="dcterms:W3CDTF">2025-05-06T22:07:00Z</dcterms:modified>
  <cp:category/>
</cp:coreProperties>
</file>